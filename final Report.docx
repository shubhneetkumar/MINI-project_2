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9"/>
        <w:ind w:left="2777"/>
      </w:pPr>
      <w:r>
        <w:t>Project</w:t>
      </w:r>
      <w:r>
        <w:rPr>
          <w:spacing w:val="-4"/>
        </w:rPr>
        <w:t xml:space="preserve"> </w:t>
      </w:r>
      <w:r>
        <w:t>Report</w:t>
      </w:r>
    </w:p>
    <w:p>
      <w:pPr>
        <w:pStyle w:val="6"/>
        <w:spacing w:before="138"/>
        <w:ind w:left="2782" w:right="2747"/>
        <w:jc w:val="center"/>
      </w:pPr>
      <w:r>
        <w:t>On</w:t>
      </w:r>
    </w:p>
    <w:p>
      <w:pPr>
        <w:pStyle w:val="2"/>
        <w:spacing w:before="25"/>
        <w:ind w:left="2776"/>
      </w:pPr>
      <w:r>
        <w:t>Face</w:t>
      </w:r>
      <w:r>
        <w:rPr>
          <w:spacing w:val="-6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OpenCV</w:t>
      </w:r>
    </w:p>
    <w:p>
      <w:pPr>
        <w:spacing w:before="110" w:line="396" w:lineRule="auto"/>
        <w:ind w:left="2798" w:right="2664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 in partial fulfi</w:t>
      </w:r>
      <w:r>
        <w:rPr>
          <w:rFonts w:hint="default"/>
          <w:b/>
          <w:i/>
          <w:sz w:val="24"/>
          <w:lang w:val="en-US"/>
        </w:rPr>
        <w:t>l</w:t>
      </w:r>
      <w:r>
        <w:rPr>
          <w:b/>
          <w:i/>
          <w:sz w:val="24"/>
        </w:rPr>
        <w:t>lment of the requirement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award of the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</w:p>
    <w:p>
      <w:pPr>
        <w:spacing w:before="71"/>
        <w:ind w:left="2597" w:right="0" w:firstLine="0"/>
        <w:jc w:val="left"/>
        <w:rPr>
          <w:sz w:val="32"/>
        </w:rPr>
      </w:pPr>
      <w:r>
        <w:rPr>
          <w:sz w:val="32"/>
        </w:rPr>
        <w:t>B.</w:t>
      </w:r>
      <w:r>
        <w:rPr>
          <w:spacing w:val="-1"/>
          <w:sz w:val="32"/>
        </w:rPr>
        <w:t xml:space="preserve"> </w:t>
      </w:r>
      <w:r>
        <w:rPr>
          <w:sz w:val="32"/>
        </w:rPr>
        <w:t>Tech,</w:t>
      </w:r>
      <w:r>
        <w:rPr>
          <w:spacing w:val="-1"/>
          <w:sz w:val="32"/>
        </w:rPr>
        <w:t xml:space="preserve"> </w:t>
      </w:r>
      <w:r>
        <w:rPr>
          <w:sz w:val="32"/>
        </w:rPr>
        <w:t>Computer Science 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>
      <w:pPr>
        <w:pStyle w:val="6"/>
        <w:spacing w:before="1"/>
        <w:rPr>
          <w:sz w:val="29"/>
        </w:rPr>
      </w:pPr>
    </w:p>
    <w:p>
      <w:pPr>
        <w:spacing w:before="304"/>
        <w:ind w:left="2788" w:right="2747" w:firstLine="0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Supervision</w:t>
      </w:r>
    </w:p>
    <w:p>
      <w:pPr>
        <w:pStyle w:val="3"/>
        <w:spacing w:before="219"/>
        <w:ind w:left="2798" w:right="2744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Ms. Madhu</w:t>
      </w:r>
    </w:p>
    <w:p>
      <w:pPr>
        <w:pStyle w:val="6"/>
        <w:spacing w:before="178"/>
        <w:ind w:left="2788" w:right="2747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Technical Trainer</w:t>
      </w:r>
    </w:p>
    <w:p>
      <w:pPr>
        <w:pStyle w:val="6"/>
        <w:rPr>
          <w:sz w:val="30"/>
        </w:rPr>
      </w:pPr>
    </w:p>
    <w:p>
      <w:pPr>
        <w:pStyle w:val="6"/>
        <w:spacing w:before="9"/>
        <w:rPr>
          <w:sz w:val="32"/>
        </w:rPr>
      </w:pPr>
    </w:p>
    <w:p>
      <w:pPr>
        <w:pStyle w:val="6"/>
        <w:ind w:left="2791" w:right="2747"/>
        <w:jc w:val="center"/>
      </w:pPr>
      <w:r>
        <w:rPr>
          <w:u w:val="single"/>
        </w:rPr>
        <w:t>Submitted</w:t>
      </w:r>
      <w:r>
        <w:rPr>
          <w:spacing w:val="-2"/>
          <w:u w:val="single"/>
        </w:rPr>
        <w:t xml:space="preserve"> </w:t>
      </w:r>
      <w:r>
        <w:rPr>
          <w:u w:val="single"/>
        </w:rPr>
        <w:t>By:</w:t>
      </w:r>
    </w:p>
    <w:p>
      <w:pPr>
        <w:spacing w:before="148"/>
        <w:ind w:left="2794" w:right="2747" w:firstLine="0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Shubhneet Kumar</w:t>
      </w:r>
    </w:p>
    <w:p>
      <w:pPr>
        <w:spacing w:before="148"/>
        <w:ind w:left="2794" w:right="2747" w:firstLine="0"/>
        <w:jc w:val="center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b w:val="0"/>
          <w:bCs/>
          <w:sz w:val="24"/>
          <w:lang w:val="en-US"/>
        </w:rPr>
        <w:t>(201500685)</w:t>
      </w:r>
    </w:p>
    <w:p>
      <w:pPr>
        <w:spacing w:before="148"/>
        <w:ind w:left="2794" w:right="2747" w:firstLine="0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Vishal Rajput</w:t>
      </w:r>
    </w:p>
    <w:p>
      <w:pPr>
        <w:spacing w:before="148"/>
        <w:ind w:left="2794" w:right="2747" w:firstLine="0"/>
        <w:jc w:val="center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(201500794)</w:t>
      </w:r>
    </w:p>
    <w:p>
      <w:pPr>
        <w:spacing w:before="148"/>
        <w:ind w:left="2794" w:right="2747" w:firstLine="0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Prashant Pachauri</w:t>
      </w:r>
    </w:p>
    <w:p>
      <w:pPr>
        <w:spacing w:before="148"/>
        <w:ind w:left="2794" w:right="2747" w:firstLine="0"/>
        <w:jc w:val="center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(201500506)</w:t>
      </w:r>
    </w:p>
    <w:p>
      <w:pPr>
        <w:spacing w:before="148"/>
        <w:ind w:left="2794" w:right="2747" w:firstLine="0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Jigyas Chaudhary</w:t>
      </w:r>
    </w:p>
    <w:p>
      <w:pPr>
        <w:spacing w:before="148"/>
        <w:ind w:left="2794" w:right="2747" w:firstLine="0"/>
        <w:jc w:val="center"/>
        <w:rPr>
          <w:rFonts w:hint="default"/>
          <w:b w:val="0"/>
          <w:bCs/>
          <w:sz w:val="24"/>
          <w:lang w:val="en-US"/>
        </w:rPr>
      </w:pPr>
      <w:r>
        <w:rPr>
          <w:rFonts w:hint="default"/>
          <w:b w:val="0"/>
          <w:bCs/>
          <w:sz w:val="24"/>
          <w:lang w:val="en-US"/>
        </w:rPr>
        <w:t>(201500317)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spacing w:before="221" w:line="362" w:lineRule="auto"/>
        <w:ind w:left="828" w:right="828" w:firstLine="70"/>
        <w:jc w:val="center"/>
        <w:rPr>
          <w:b/>
          <w:sz w:val="30"/>
        </w:rPr>
      </w:pPr>
      <w:r>
        <w:rPr>
          <w:b/>
          <w:sz w:val="30"/>
        </w:rPr>
        <w:t>DEPARTMENT OF COMPUTER SCIENCE AND ENGINEERING,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G</w:t>
      </w:r>
      <w:r>
        <w:rPr>
          <w:rFonts w:hint="default"/>
          <w:b/>
          <w:sz w:val="30"/>
          <w:lang w:val="en-US"/>
        </w:rPr>
        <w:t>LA</w:t>
      </w:r>
      <w:r>
        <w:rPr>
          <w:b/>
          <w:sz w:val="30"/>
        </w:rPr>
        <w:t xml:space="preserve"> UNIVERSITY,</w:t>
      </w:r>
      <w:r>
        <w:rPr>
          <w:b/>
          <w:spacing w:val="-1"/>
          <w:sz w:val="30"/>
        </w:rPr>
        <w:t xml:space="preserve"> </w:t>
      </w:r>
      <w:r>
        <w:rPr>
          <w:rFonts w:hint="default"/>
          <w:b/>
          <w:spacing w:val="-1"/>
          <w:sz w:val="30"/>
          <w:lang w:val="en-US"/>
        </w:rPr>
        <w:t>MATHURA</w:t>
      </w:r>
      <w:r>
        <w:rPr>
          <w:b/>
          <w:sz w:val="30"/>
        </w:rPr>
        <w:t>, INDIA</w:t>
      </w:r>
    </w:p>
    <w:p>
      <w:pPr>
        <w:pStyle w:val="6"/>
        <w:spacing w:before="5"/>
        <w:rPr>
          <w:b/>
          <w:sz w:val="46"/>
        </w:rPr>
      </w:pPr>
    </w:p>
    <w:p>
      <w:pPr>
        <w:spacing w:before="1"/>
        <w:ind w:left="2622" w:right="2747" w:firstLine="0"/>
        <w:jc w:val="center"/>
        <w:rPr>
          <w:rFonts w:hint="default"/>
          <w:sz w:val="32"/>
          <w:lang w:val="en-US"/>
        </w:rPr>
      </w:pPr>
      <w:r>
        <w:rPr>
          <w:rFonts w:hint="default"/>
          <w:sz w:val="32"/>
          <w:lang w:val="en-US"/>
        </w:rPr>
        <w:t>APRIL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20</w:t>
      </w:r>
      <w:r>
        <w:rPr>
          <w:rFonts w:hint="default"/>
          <w:sz w:val="32"/>
          <w:lang w:val="en-US"/>
        </w:rPr>
        <w:t>23</w:t>
      </w:r>
    </w:p>
    <w:p>
      <w:pPr>
        <w:spacing w:after="0"/>
        <w:jc w:val="center"/>
        <w:rPr>
          <w:sz w:val="32"/>
        </w:rPr>
        <w:sectPr>
          <w:footerReference r:id="rId5" w:type="default"/>
          <w:type w:val="continuous"/>
          <w:pgSz w:w="11920" w:h="16840"/>
          <w:pgMar w:top="1000" w:right="280" w:bottom="1220" w:left="1080" w:header="720" w:footer="1037" w:gutter="0"/>
          <w:pgNumType w:start="1"/>
          <w:cols w:space="720" w:num="1"/>
        </w:sectPr>
      </w:pPr>
    </w:p>
    <w:p>
      <w:pPr>
        <w:pStyle w:val="2"/>
        <w:ind w:left="120"/>
        <w:jc w:val="both"/>
      </w:pPr>
    </w:p>
    <w:p>
      <w:pPr>
        <w:pStyle w:val="2"/>
        <w:ind w:left="120"/>
        <w:jc w:val="both"/>
      </w:pPr>
      <w:r>
        <w:t>BONAFIDE</w:t>
      </w:r>
      <w:r>
        <w:rPr>
          <w:spacing w:val="-3"/>
        </w:rPr>
        <w:t xml:space="preserve"> </w:t>
      </w:r>
      <w:r>
        <w:t>CERTIFICATE</w:t>
      </w:r>
    </w:p>
    <w:p>
      <w:pPr>
        <w:pStyle w:val="6"/>
        <w:spacing w:before="11"/>
        <w:rPr>
          <w:b/>
          <w:sz w:val="3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</w:t>
      </w:r>
      <w:r>
        <w:rPr>
          <w:rFonts w:hint="default"/>
          <w:b/>
          <w:sz w:val="28"/>
          <w:lang w:val="en-US"/>
        </w:rPr>
        <w:t>Face Mask Detection Suing OpenCV</w:t>
      </w:r>
      <w:r>
        <w:rPr>
          <w:b/>
          <w:sz w:val="28"/>
        </w:rPr>
        <w:t xml:space="preserve">” </w:t>
      </w:r>
      <w:r>
        <w:rPr>
          <w:sz w:val="28"/>
        </w:rPr>
        <w:t xml:space="preserve">is the bonafide work of ‘Shubhneet Kumar, Jigyas Chaudhary, </w:t>
      </w:r>
      <w:r>
        <w:rPr>
          <w:rFonts w:hint="default"/>
          <w:sz w:val="28"/>
          <w:lang w:val="en-US"/>
        </w:rPr>
        <w:t>Vishal Rajput</w:t>
      </w:r>
      <w:r>
        <w:rPr>
          <w:sz w:val="28"/>
        </w:rPr>
        <w:t xml:space="preserve">, </w:t>
      </w:r>
      <w:r>
        <w:rPr>
          <w:rFonts w:hint="default"/>
          <w:sz w:val="28"/>
          <w:lang w:val="en-US"/>
        </w:rPr>
        <w:t>Prashant Pachauri</w:t>
      </w:r>
      <w:r>
        <w:rPr>
          <w:sz w:val="28"/>
        </w:rPr>
        <w:t>’</w:t>
      </w:r>
      <w:r>
        <w:rPr>
          <w:spacing w:val="1"/>
          <w:sz w:val="28"/>
        </w:rPr>
        <w:t xml:space="preserve"> </w:t>
      </w:r>
      <w:r>
        <w:rPr>
          <w:sz w:val="28"/>
        </w:rPr>
        <w:t>who carried out the project work</w:t>
      </w:r>
      <w:r>
        <w:rPr>
          <w:spacing w:val="-67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my/our</w:t>
      </w:r>
      <w:r>
        <w:rPr>
          <w:spacing w:val="-1"/>
          <w:sz w:val="28"/>
        </w:rPr>
        <w:t xml:space="preserve"> </w:t>
      </w:r>
      <w:r>
        <w:rPr>
          <w:sz w:val="28"/>
        </w:rPr>
        <w:t>supervision.</w:t>
      </w: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</w:t>
      </w:r>
    </w:p>
    <w:p>
      <w:pPr>
        <w:pStyle w:val="6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</w:t>
      </w:r>
      <w:r>
        <w:rPr>
          <w:rFonts w:hint="default"/>
          <w:b/>
          <w:bCs/>
          <w:sz w:val="28"/>
          <w:szCs w:val="28"/>
          <w:lang w:val="en-US"/>
        </w:rPr>
        <w:t>SIGNATURE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SIGNATURE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after="0"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 Rohit Agrawal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Ms. Madhu</w:t>
      </w:r>
    </w:p>
    <w:p>
      <w:pPr>
        <w:spacing w:after="0" w:line="240" w:lineRule="auto"/>
        <w:rPr>
          <w:rFonts w:hint="default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HEAD OF THE DEPARTMENT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TECHNICAL TRAINER</w:t>
      </w:r>
    </w:p>
    <w:p>
      <w:pPr>
        <w:spacing w:after="0" w:line="240" w:lineRule="auto"/>
        <w:rPr>
          <w:rFonts w:hint="default"/>
          <w:b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b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>Computer Science and Engineering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Training and Development</w:t>
      </w: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Submitted for the viva-voice examination held on 27 April 2023</w:t>
      </w: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>INTERNAL EXAMINER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EXTERNAL EXAMINER</w:t>
      </w:r>
    </w:p>
    <w:p>
      <w:pPr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  <w:sectPr>
          <w:footerReference r:id="rId6" w:type="default"/>
          <w:pgSz w:w="11906" w:h="16838"/>
          <w:pgMar w:top="1500" w:right="1180" w:bottom="280" w:left="120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</w:p>
    <w:p>
      <w:pPr>
        <w:pStyle w:val="2"/>
        <w:ind w:left="1862" w:right="1245"/>
        <w:jc w:val="center"/>
      </w:pPr>
      <w:r>
        <w:t>ACKNOWLEDGEMENT</w:t>
      </w:r>
    </w:p>
    <w:p>
      <w:pPr>
        <w:pStyle w:val="6"/>
        <w:spacing w:before="1"/>
        <w:rPr>
          <w:b/>
          <w:sz w:val="50"/>
        </w:rPr>
      </w:pPr>
    </w:p>
    <w:p>
      <w:pPr>
        <w:spacing w:before="0" w:line="360" w:lineRule="auto"/>
        <w:ind w:left="120" w:right="218" w:firstLine="0"/>
        <w:jc w:val="both"/>
        <w:rPr>
          <w:sz w:val="28"/>
        </w:rPr>
      </w:pPr>
      <w:r>
        <w:rPr>
          <w:sz w:val="28"/>
        </w:rPr>
        <w:t>It gives us a great sense of pleasure to present the synopsis of the B.Tech mini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undertaken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B.Tech</w:t>
      </w:r>
      <w:r>
        <w:rPr>
          <w:spacing w:val="1"/>
          <w:sz w:val="28"/>
        </w:rPr>
        <w:t xml:space="preserve"> </w:t>
      </w:r>
      <w:r>
        <w:rPr>
          <w:sz w:val="28"/>
        </w:rPr>
        <w:t>III</w:t>
      </w:r>
      <w:r>
        <w:rPr>
          <w:spacing w:val="1"/>
          <w:sz w:val="28"/>
        </w:rPr>
        <w:t xml:space="preserve"> </w:t>
      </w:r>
      <w:r>
        <w:rPr>
          <w:sz w:val="28"/>
        </w:rPr>
        <w:t>Year.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going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acknowledgement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inspiration,</w:t>
      </w:r>
      <w:r>
        <w:rPr>
          <w:spacing w:val="1"/>
          <w:sz w:val="28"/>
        </w:rPr>
        <w:t xml:space="preserve"> </w:t>
      </w:r>
      <w:r>
        <w:rPr>
          <w:sz w:val="28"/>
        </w:rPr>
        <w:t>drive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technical</w:t>
      </w:r>
      <w:r>
        <w:rPr>
          <w:spacing w:val="1"/>
          <w:sz w:val="28"/>
        </w:rPr>
        <w:t xml:space="preserve"> </w:t>
      </w:r>
      <w:r>
        <w:rPr>
          <w:sz w:val="28"/>
        </w:rPr>
        <w:t>assistance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contributed to it by many individuals. We owe special debt of gratitude to M</w:t>
      </w:r>
      <w:r>
        <w:rPr>
          <w:rFonts w:hint="default"/>
          <w:sz w:val="28"/>
          <w:lang w:val="en-US"/>
        </w:rPr>
        <w:t>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rFonts w:hint="default"/>
          <w:spacing w:val="1"/>
          <w:sz w:val="28"/>
          <w:lang w:val="en-US"/>
        </w:rPr>
        <w:t>Madhu</w:t>
      </w:r>
      <w:r>
        <w:rPr>
          <w:sz w:val="28"/>
        </w:rPr>
        <w:t>, Technical Trainer, for providing us with an encouraging platform</w:t>
      </w:r>
      <w:r>
        <w:rPr>
          <w:spacing w:val="1"/>
          <w:sz w:val="28"/>
        </w:rPr>
        <w:t xml:space="preserve"> </w:t>
      </w:r>
      <w:r>
        <w:rPr>
          <w:sz w:val="28"/>
        </w:rPr>
        <w:t>to develop this project, which thus helped us in shaping our abilities towards a</w:t>
      </w:r>
      <w:r>
        <w:rPr>
          <w:spacing w:val="1"/>
          <w:sz w:val="28"/>
        </w:rPr>
        <w:t xml:space="preserve"> </w:t>
      </w:r>
      <w:r>
        <w:rPr>
          <w:sz w:val="28"/>
        </w:rPr>
        <w:t>constructive</w:t>
      </w:r>
      <w:r>
        <w:rPr>
          <w:spacing w:val="1"/>
          <w:sz w:val="28"/>
        </w:rPr>
        <w:t xml:space="preserve"> </w:t>
      </w:r>
      <w:r>
        <w:rPr>
          <w:sz w:val="28"/>
        </w:rPr>
        <w:t>goal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constant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guidance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work.</w:t>
      </w:r>
      <w:r>
        <w:rPr>
          <w:spacing w:val="1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sincerity, thoroughness and perseverance has been a constant source of inspiration</w:t>
      </w:r>
      <w:r>
        <w:rPr>
          <w:spacing w:val="1"/>
          <w:sz w:val="28"/>
        </w:rPr>
        <w:t xml:space="preserve"> </w:t>
      </w:r>
      <w:r>
        <w:rPr>
          <w:sz w:val="28"/>
        </w:rPr>
        <w:t>for us. We believe that he will shower us with all his extensively experienced ideas</w:t>
      </w:r>
      <w:r>
        <w:rPr>
          <w:spacing w:val="1"/>
          <w:sz w:val="28"/>
        </w:rPr>
        <w:t xml:space="preserve"> </w:t>
      </w:r>
      <w:r>
        <w:rPr>
          <w:sz w:val="28"/>
        </w:rPr>
        <w:t>and insightful comments at different stages of the project &amp; also taught us about the</w:t>
      </w:r>
      <w:r>
        <w:rPr>
          <w:spacing w:val="1"/>
          <w:sz w:val="28"/>
        </w:rPr>
        <w:t xml:space="preserve"> </w:t>
      </w:r>
      <w:r>
        <w:rPr>
          <w:sz w:val="28"/>
        </w:rPr>
        <w:t>latest industry-oriented technologies. We also do not like miss the opportunity to</w:t>
      </w:r>
      <w:r>
        <w:rPr>
          <w:spacing w:val="1"/>
          <w:sz w:val="28"/>
        </w:rPr>
        <w:t xml:space="preserve"> </w:t>
      </w:r>
      <w:r>
        <w:rPr>
          <w:sz w:val="28"/>
        </w:rPr>
        <w:t>acknowledge the contribution of all faculty members of the department for their kind</w:t>
      </w:r>
      <w:r>
        <w:rPr>
          <w:spacing w:val="-67"/>
          <w:sz w:val="28"/>
        </w:rPr>
        <w:t xml:space="preserve"> </w:t>
      </w:r>
      <w:r>
        <w:rPr>
          <w:sz w:val="28"/>
        </w:rPr>
        <w:t>guidance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co-operation.</w:t>
      </w: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30"/>
        </w:rPr>
      </w:pPr>
    </w:p>
    <w:p>
      <w:pPr>
        <w:pStyle w:val="6"/>
        <w:spacing w:line="324" w:lineRule="auto"/>
        <w:ind w:left="105" w:right="6254"/>
      </w:pPr>
      <w:r>
        <w:t>Shubhneet kumar(201500685)</w:t>
      </w:r>
    </w:p>
    <w:p>
      <w:pPr>
        <w:pStyle w:val="6"/>
        <w:spacing w:line="324" w:lineRule="auto"/>
        <w:ind w:left="105" w:right="6254"/>
      </w:pPr>
      <w:r>
        <w:rPr>
          <w:spacing w:val="-57"/>
        </w:rPr>
        <w:t xml:space="preserve"> </w:t>
      </w:r>
      <w:r>
        <w:rPr>
          <w:spacing w:val="-1"/>
        </w:rPr>
        <w:t>Jigyas</w:t>
      </w:r>
      <w:r>
        <w:rPr>
          <w:spacing w:val="-11"/>
        </w:rPr>
        <w:t xml:space="preserve"> </w:t>
      </w:r>
      <w:r>
        <w:t>Chaudhary(201500317)</w:t>
      </w:r>
    </w:p>
    <w:p>
      <w:pPr>
        <w:pStyle w:val="6"/>
        <w:spacing w:line="324" w:lineRule="auto"/>
        <w:ind w:right="6254" w:firstLine="140" w:firstLineChars="50"/>
      </w:pPr>
      <w:bookmarkStart w:id="10" w:name="_GoBack"/>
      <w:bookmarkEnd w:id="10"/>
      <w:r>
        <w:rPr>
          <w:rFonts w:hint="default"/>
          <w:sz w:val="28"/>
          <w:szCs w:val="28"/>
          <w:lang w:val="en-US"/>
        </w:rPr>
        <w:t>Vishal Rajput(</w:t>
      </w:r>
      <w:r>
        <w:t>201500</w:t>
      </w:r>
      <w:r>
        <w:rPr>
          <w:rFonts w:hint="default"/>
          <w:lang w:val="en-US"/>
        </w:rPr>
        <w:t>794</w:t>
      </w:r>
      <w:r>
        <w:t>)</w:t>
      </w:r>
    </w:p>
    <w:p>
      <w:pPr>
        <w:pStyle w:val="6"/>
        <w:spacing w:line="324" w:lineRule="auto"/>
        <w:ind w:right="6151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>Prashant Pachauri(201500506)</w:t>
      </w:r>
    </w:p>
    <w:p>
      <w:pPr>
        <w:pStyle w:val="6"/>
        <w:spacing w:line="324" w:lineRule="auto"/>
        <w:ind w:right="6151"/>
        <w:rPr>
          <w:rFonts w:hint="default"/>
          <w:sz w:val="22"/>
          <w:lang w:val="en-US"/>
        </w:rPr>
        <w:sectPr>
          <w:footerReference r:id="rId7" w:type="default"/>
          <w:pgSz w:w="11906" w:h="16840"/>
          <w:pgMar w:top="1000" w:right="280" w:bottom="1220" w:left="1080" w:header="0" w:footer="1037" w:gutter="0"/>
          <w:pgNumType w:fmt="decimal" w:start="1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7"/>
        </w:rPr>
      </w:pPr>
    </w:p>
    <w:p>
      <w:pPr>
        <w:pStyle w:val="3"/>
        <w:spacing w:before="88"/>
        <w:ind w:left="2787" w:right="2747"/>
        <w:jc w:val="center"/>
      </w:pPr>
      <w:r>
        <w:t>TABLE OF</w:t>
      </w:r>
      <w:r>
        <w:rPr>
          <w:spacing w:val="-4"/>
        </w:rPr>
        <w:t xml:space="preserve"> </w:t>
      </w:r>
      <w:r>
        <w:t>CONTENT:</w:t>
      </w:r>
    </w:p>
    <w:p>
      <w:pPr>
        <w:pStyle w:val="6"/>
        <w:spacing w:before="9"/>
        <w:rPr>
          <w:b/>
          <w:sz w:val="37"/>
        </w:rPr>
      </w:pPr>
    </w:p>
    <w:p>
      <w:pPr>
        <w:pStyle w:val="6"/>
        <w:tabs>
          <w:tab w:val="left" w:pos="6621"/>
        </w:tabs>
        <w:ind w:right="224"/>
        <w:jc w:val="center"/>
      </w:pPr>
      <w:r>
        <w:rPr>
          <w:color w:val="1F1F21"/>
        </w:rPr>
        <w:t>Title</w:t>
      </w:r>
      <w:r>
        <w:rPr>
          <w:color w:val="1F1F21"/>
        </w:rPr>
        <w:tab/>
      </w:r>
      <w:r>
        <w:rPr>
          <w:color w:val="1F1F21"/>
        </w:rPr>
        <w:t>Page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No:</w:t>
      </w:r>
    </w:p>
    <w:p>
      <w:pPr>
        <w:pStyle w:val="6"/>
        <w:spacing w:before="9"/>
        <w:rPr>
          <w:sz w:val="35"/>
        </w:rPr>
      </w:pPr>
    </w:p>
    <w:p>
      <w:pPr>
        <w:tabs>
          <w:tab w:val="left" w:pos="8506"/>
        </w:tabs>
        <w:spacing w:before="0"/>
        <w:ind w:left="588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  <w:u w:val="thick"/>
        </w:rPr>
        <w:t>ACKNOWLEDGEMENT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US"/>
        </w:rPr>
        <w:t>1</w:t>
      </w:r>
    </w:p>
    <w:p>
      <w:pPr>
        <w:pStyle w:val="6"/>
        <w:spacing w:before="4"/>
        <w:rPr>
          <w:b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1"/>
            <w:tabs>
              <w:tab w:val="right" w:pos="8638"/>
            </w:tabs>
            <w:rPr>
              <w:rFonts w:hint="default"/>
              <w:u w:val="none"/>
              <w:lang w:val="en-US"/>
            </w:rPr>
          </w:pPr>
          <w:r>
            <w:rPr>
              <w:color w:val="1F1F21"/>
              <w:u w:val="thick" w:color="1F1F21"/>
            </w:rPr>
            <w:t>LIST</w:t>
          </w:r>
          <w:r>
            <w:rPr>
              <w:color w:val="1F1F21"/>
              <w:spacing w:val="-1"/>
              <w:u w:val="thick" w:color="1F1F21"/>
            </w:rPr>
            <w:t xml:space="preserve"> </w:t>
          </w:r>
          <w:r>
            <w:rPr>
              <w:color w:val="1F1F21"/>
              <w:u w:val="thick" w:color="1F1F21"/>
            </w:rPr>
            <w:t>OF</w:t>
          </w:r>
          <w:r>
            <w:rPr>
              <w:color w:val="1F1F21"/>
              <w:spacing w:val="1"/>
              <w:u w:val="thick" w:color="1F1F21"/>
            </w:rPr>
            <w:t xml:space="preserve"> </w:t>
          </w:r>
          <w:r>
            <w:rPr>
              <w:color w:val="1F1F21"/>
              <w:u w:val="thick" w:color="1F1F21"/>
            </w:rPr>
            <w:t>FIGURE</w:t>
          </w:r>
          <w:r>
            <w:rPr>
              <w:rFonts w:hint="default"/>
              <w:color w:val="1F1F21"/>
              <w:u w:val="none" w:color="auto"/>
              <w:lang w:val="en-US"/>
            </w:rPr>
            <w:t xml:space="preserve">                                                                                                    3</w:t>
          </w:r>
        </w:p>
        <w:p>
          <w:pPr>
            <w:pStyle w:val="11"/>
            <w:tabs>
              <w:tab w:val="right" w:pos="8714"/>
            </w:tabs>
            <w:spacing w:before="401"/>
            <w:ind w:left="572"/>
            <w:rPr>
              <w:rFonts w:hint="default"/>
              <w:u w:val="none"/>
              <w:lang w:val="en-US"/>
            </w:rPr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color w:val="1F1F21"/>
              <w:u w:val="thick" w:color="1F1F21"/>
            </w:rPr>
            <w:t xml:space="preserve"> ABSTRACT</w:t>
          </w:r>
          <w:r>
            <w:rPr>
              <w:rFonts w:hint="default"/>
              <w:color w:val="1F1F21"/>
              <w:u w:val="none" w:color="auto"/>
              <w:lang w:val="en-US"/>
            </w:rPr>
            <w:t xml:space="preserve">                                                                                                            </w:t>
          </w:r>
          <w:r>
            <w:rPr>
              <w:color w:val="1F1F21"/>
              <w:u w:val="none"/>
            </w:rPr>
            <w:fldChar w:fldCharType="end"/>
          </w:r>
          <w:r>
            <w:rPr>
              <w:rFonts w:hint="default"/>
              <w:color w:val="1F1F21"/>
              <w:u w:val="none"/>
              <w:lang w:val="en-US"/>
            </w:rPr>
            <w:t xml:space="preserve"> 4</w:t>
          </w:r>
        </w:p>
        <w:p>
          <w:pPr>
            <w:pStyle w:val="10"/>
            <w:tabs>
              <w:tab w:val="left" w:pos="2080"/>
              <w:tab w:val="right" w:pos="8570"/>
            </w:tabs>
            <w:spacing w:before="371"/>
            <w:rPr>
              <w:b/>
            </w:rPr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1:</w:t>
          </w:r>
          <w:r>
            <w:tab/>
          </w:r>
          <w:r>
            <w:t>Introduction</w:t>
          </w:r>
          <w:r>
            <w:rPr>
              <w:rFonts w:hint="default"/>
              <w:lang w:val="en-US"/>
            </w:rPr>
            <w:t xml:space="preserve">                                                                       </w:t>
          </w:r>
          <w:r>
            <w:tab/>
          </w:r>
          <w:r>
            <w:rPr>
              <w:rFonts w:hint="default"/>
              <w:lang w:val="en-US"/>
            </w:rPr>
            <w:t xml:space="preserve"> 5</w:t>
          </w:r>
          <w:r>
            <w:rPr>
              <w:b/>
            </w:rP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838"/>
              <w:tab w:val="right" w:pos="8570"/>
            </w:tabs>
            <w:spacing w:before="70" w:after="0" w:line="240" w:lineRule="auto"/>
            <w:ind w:left="1837" w:right="0" w:hanging="353"/>
            <w:jc w:val="left"/>
            <w:rPr>
              <w:b/>
            </w:rPr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:</w:t>
          </w:r>
          <w:r>
            <w:rPr>
              <w:spacing w:val="-2"/>
            </w:rPr>
            <w:t xml:space="preserve"> </w:t>
          </w:r>
          <w:r>
            <w:t>Introduction</w:t>
          </w:r>
          <w:r>
            <w:rPr>
              <w:rFonts w:hint="default"/>
              <w:lang w:val="en-US"/>
            </w:rPr>
            <w:t xml:space="preserve">                                                                         6</w:t>
          </w:r>
          <w:r>
            <w:tab/>
          </w:r>
          <w:r>
            <w:rPr>
              <w:rFonts w:hint="default"/>
              <w:lang w:val="en-US"/>
            </w:rPr>
            <w:t xml:space="preserve">          </w:t>
          </w:r>
          <w:r>
            <w:rPr>
              <w:b/>
            </w:rPr>
            <w:fldChar w:fldCharType="end"/>
          </w:r>
        </w:p>
        <w:p>
          <w:pPr>
            <w:pStyle w:val="14"/>
            <w:numPr>
              <w:ilvl w:val="1"/>
              <w:numId w:val="1"/>
            </w:numPr>
            <w:tabs>
              <w:tab w:val="left" w:pos="1822"/>
              <w:tab w:val="right" w:pos="8598"/>
            </w:tabs>
            <w:spacing w:before="26" w:after="0" w:line="240" w:lineRule="auto"/>
            <w:ind w:left="1821" w:right="0" w:hanging="353"/>
            <w:jc w:val="left"/>
            <w:rPr>
              <w:b/>
            </w:rPr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:</w:t>
          </w:r>
          <w:r>
            <w:rPr>
              <w:spacing w:val="-2"/>
            </w:rPr>
            <w:t xml:space="preserve"> </w:t>
          </w:r>
          <w:r>
            <w:t>Formulation</w:t>
          </w:r>
          <w:r>
            <w:rPr>
              <w:spacing w:val="1"/>
            </w:rPr>
            <w:t xml:space="preserve"> </w:t>
          </w:r>
          <w:r>
            <w:t>of Problem</w:t>
          </w:r>
          <w:r>
            <w:rPr>
              <w:rFonts w:hint="default"/>
              <w:lang w:val="en-US"/>
            </w:rPr>
            <w:t xml:space="preserve">                                                      7</w:t>
          </w:r>
          <w:r>
            <w:tab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pos="8662"/>
            </w:tabs>
            <w:rPr>
              <w:b/>
            </w:rPr>
          </w:pPr>
          <w:r>
            <w:t>1.2.1:</w:t>
          </w:r>
          <w:r>
            <w:rPr>
              <w:spacing w:val="-2"/>
            </w:rPr>
            <w:t xml:space="preserve"> </w:t>
          </w:r>
          <w:r>
            <w:t>Tool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3"/>
            </w:rPr>
            <w:t xml:space="preserve"> </w:t>
          </w:r>
          <w:r>
            <w:t>Technology</w:t>
          </w:r>
          <w:r>
            <w:rPr>
              <w:spacing w:val="1"/>
            </w:rPr>
            <w:t xml:space="preserve"> </w:t>
          </w:r>
          <w:r>
            <w:t>Used</w:t>
          </w:r>
          <w:r>
            <w:rPr>
              <w:rFonts w:hint="default"/>
              <w:lang w:val="en-US"/>
            </w:rPr>
            <w:t xml:space="preserve">                                                  9</w:t>
          </w:r>
        </w:p>
        <w:p>
          <w:pPr>
            <w:pStyle w:val="10"/>
            <w:tabs>
              <w:tab w:val="left" w:pos="2076"/>
              <w:tab w:val="right" w:pos="8662"/>
            </w:tabs>
            <w:rPr>
              <w:b/>
            </w:rPr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2:</w:t>
          </w:r>
          <w:r>
            <w:tab/>
          </w:r>
          <w:r>
            <w:t>Literature Survey</w:t>
          </w:r>
          <w:r>
            <w:rPr>
              <w:rFonts w:hint="default"/>
              <w:lang w:val="en-US"/>
            </w:rPr>
            <w:t xml:space="preserve">                                                              10</w:t>
          </w:r>
          <w:r>
            <w:tab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left" w:pos="2076"/>
              <w:tab w:val="right" w:pos="8678"/>
            </w:tabs>
            <w:spacing w:before="186"/>
            <w:rPr>
              <w:b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3:</w:t>
          </w:r>
          <w:r>
            <w:tab/>
          </w:r>
          <w:r>
            <w:t>Implementation</w:t>
          </w:r>
          <w:r>
            <w:rPr>
              <w:rFonts w:hint="default"/>
              <w:lang w:val="en-US"/>
            </w:rPr>
            <w:t xml:space="preserve">                                                                 15</w:t>
          </w:r>
          <w:r>
            <w:tab/>
          </w:r>
          <w:r>
            <w:rPr>
              <w:b/>
            </w:rPr>
            <w:fldChar w:fldCharType="end"/>
          </w:r>
        </w:p>
        <w:p>
          <w:pPr>
            <w:pStyle w:val="13"/>
            <w:tabs>
              <w:tab w:val="left" w:pos="2076"/>
              <w:tab w:val="right" w:pos="8666"/>
            </w:tabs>
            <w:ind w:left="1329" w:firstLine="0"/>
            <w:rPr>
              <w:b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3.1:</w:t>
          </w:r>
          <w:r>
            <w:tab/>
          </w:r>
          <w:r>
            <w:t>Module Description</w:t>
          </w:r>
          <w:r>
            <w:rPr>
              <w:rFonts w:hint="default"/>
              <w:lang w:val="en-US"/>
            </w:rPr>
            <w:t xml:space="preserve">                                                          23</w:t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left" w:pos="2076"/>
              <w:tab w:val="right" w:pos="8650"/>
            </w:tabs>
            <w:spacing w:before="182"/>
            <w:rPr>
              <w:b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4:</w:t>
          </w:r>
          <w:r>
            <w:tab/>
          </w:r>
          <w:r>
            <w:t>Experiment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1"/>
            </w:rPr>
            <w:t xml:space="preserve"> </w:t>
          </w:r>
          <w:r>
            <w:t>results</w:t>
          </w:r>
          <w:r>
            <w:rPr>
              <w:rFonts w:hint="default"/>
              <w:lang w:val="en-US"/>
            </w:rPr>
            <w:t xml:space="preserve">                                                     29</w:t>
          </w:r>
          <w:r>
            <w:rPr>
              <w:b/>
            </w:rPr>
            <w:fldChar w:fldCharType="end"/>
          </w:r>
        </w:p>
        <w:p>
          <w:pPr>
            <w:pStyle w:val="9"/>
            <w:tabs>
              <w:tab w:val="left" w:pos="2072"/>
              <w:tab w:val="right" w:pos="8674"/>
            </w:tabs>
            <w:rPr>
              <w:b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5:</w:t>
          </w:r>
          <w:r>
            <w:tab/>
          </w:r>
          <w:r>
            <w:t>Conclusion and</w:t>
          </w:r>
          <w:r>
            <w:rPr>
              <w:spacing w:val="1"/>
            </w:rPr>
            <w:t xml:space="preserve"> </w:t>
          </w:r>
          <w:r>
            <w:t>Future</w:t>
          </w:r>
          <w:r>
            <w:rPr>
              <w:spacing w:val="1"/>
            </w:rPr>
            <w:t xml:space="preserve"> </w:t>
          </w:r>
          <w:r>
            <w:t>Scope</w:t>
          </w:r>
          <w:r>
            <w:rPr>
              <w:rFonts w:hint="default"/>
              <w:lang w:val="en-US"/>
            </w:rPr>
            <w:t xml:space="preserve">                                           34</w:t>
          </w:r>
          <w:r>
            <w:rPr>
              <w:b/>
            </w:rPr>
            <w:fldChar w:fldCharType="end"/>
          </w:r>
        </w:p>
        <w:p>
          <w:pPr>
            <w:pStyle w:val="13"/>
            <w:numPr>
              <w:ilvl w:val="1"/>
              <w:numId w:val="2"/>
            </w:numPr>
            <w:tabs>
              <w:tab w:val="left" w:pos="1682"/>
              <w:tab w:val="left" w:pos="2076"/>
              <w:tab w:val="right" w:pos="8674"/>
            </w:tabs>
            <w:spacing w:before="186" w:after="0" w:line="240" w:lineRule="auto"/>
            <w:ind w:left="1681" w:right="0" w:hanging="353"/>
            <w:jc w:val="left"/>
            <w:rPr>
              <w:b/>
            </w:rPr>
          </w:pPr>
          <w:r>
            <w:t>:</w:t>
          </w:r>
          <w:r>
            <w:tab/>
          </w:r>
          <w:r>
            <w:t>Conclusion</w:t>
          </w:r>
          <w:r>
            <w:rPr>
              <w:rFonts w:hint="default"/>
              <w:lang w:val="en-US"/>
            </w:rPr>
            <w:t xml:space="preserve">                                                                        34</w:t>
          </w:r>
          <w:r>
            <w:tab/>
          </w:r>
        </w:p>
        <w:p>
          <w:pPr>
            <w:pStyle w:val="13"/>
            <w:numPr>
              <w:ilvl w:val="1"/>
              <w:numId w:val="2"/>
            </w:numPr>
            <w:tabs>
              <w:tab w:val="left" w:pos="1682"/>
              <w:tab w:val="left" w:pos="2076"/>
              <w:tab w:val="right" w:pos="8674"/>
            </w:tabs>
            <w:spacing w:before="186" w:after="0" w:line="240" w:lineRule="auto"/>
            <w:ind w:left="1681" w:right="0" w:hanging="353"/>
            <w:jc w:val="left"/>
            <w:rPr>
              <w:b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:</w:t>
          </w:r>
          <w:r>
            <w:tab/>
          </w:r>
          <w:r>
            <w:t>Future Scope</w:t>
          </w:r>
          <w:r>
            <w:rPr>
              <w:rFonts w:hint="default"/>
              <w:lang w:val="en-US"/>
            </w:rPr>
            <w:t xml:space="preserve">                                                                     34</w:t>
          </w:r>
          <w:r>
            <w:rPr>
              <w:b/>
            </w:rPr>
            <w:fldChar w:fldCharType="end"/>
          </w:r>
        </w:p>
      </w:sdtContent>
    </w:sdt>
    <w:p>
      <w:pPr>
        <w:pStyle w:val="3"/>
        <w:tabs>
          <w:tab w:val="left" w:pos="8250"/>
        </w:tabs>
        <w:spacing w:before="186"/>
        <w:ind w:left="2077"/>
      </w:pPr>
      <w:r>
        <w:t>Reference</w:t>
      </w:r>
      <w:r>
        <w:rPr>
          <w:rFonts w:hint="default"/>
          <w:lang w:val="en-US"/>
        </w:rPr>
        <w:t xml:space="preserve">                                                                         35</w:t>
      </w:r>
      <w:r>
        <w:tab/>
      </w:r>
    </w:p>
    <w:p>
      <w:pPr>
        <w:spacing w:after="0"/>
        <w:sectPr>
          <w:pgSz w:w="11920" w:h="16840"/>
          <w:pgMar w:top="1600" w:right="280" w:bottom="1220" w:left="1080" w:header="0" w:footer="1037" w:gutter="0"/>
          <w:pgNumType w:fmt="decimal"/>
          <w:cols w:space="720" w:num="1"/>
        </w:sectPr>
      </w:pPr>
    </w:p>
    <w:p>
      <w:pPr>
        <w:spacing w:before="59"/>
        <w:ind w:left="2770" w:right="2747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Figures</w:t>
      </w: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2"/>
        </w:rPr>
      </w:pPr>
    </w:p>
    <w:tbl>
      <w:tblPr>
        <w:tblStyle w:val="5"/>
        <w:tblW w:w="0" w:type="auto"/>
        <w:tblInd w:w="2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6"/>
        <w:gridCol w:w="6394"/>
        <w:gridCol w:w="1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56" w:type="dxa"/>
          </w:tcPr>
          <w:p>
            <w:pPr>
              <w:pStyle w:val="17"/>
              <w:ind w:left="390" w:right="377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6394" w:type="dxa"/>
          </w:tcPr>
          <w:p>
            <w:pPr>
              <w:pStyle w:val="17"/>
              <w:ind w:left="1161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28" w:type="dxa"/>
          </w:tcPr>
          <w:p>
            <w:pPr>
              <w:pStyle w:val="17"/>
              <w:ind w:right="30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56" w:type="dxa"/>
          </w:tcPr>
          <w:p>
            <w:pPr>
              <w:pStyle w:val="17"/>
              <w:ind w:left="2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394" w:type="dxa"/>
          </w:tcPr>
          <w:p>
            <w:pPr>
              <w:pStyle w:val="17"/>
              <w:spacing w:before="0" w:line="275" w:lineRule="exact"/>
              <w:ind w:left="1154"/>
              <w:rPr>
                <w:sz w:val="24"/>
              </w:rPr>
            </w:pPr>
            <w:r>
              <w:rPr>
                <w:sz w:val="24"/>
              </w:rPr>
              <w:t>Death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1728" w:type="dxa"/>
          </w:tcPr>
          <w:p>
            <w:pPr>
              <w:pStyle w:val="17"/>
              <w:ind w:left="13" w:right="0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56" w:type="dxa"/>
          </w:tcPr>
          <w:p>
            <w:pPr>
              <w:pStyle w:val="17"/>
              <w:spacing w:before="5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1.2</w:t>
            </w:r>
          </w:p>
        </w:tc>
        <w:tc>
          <w:tcPr>
            <w:tcW w:w="6394" w:type="dxa"/>
          </w:tcPr>
          <w:p>
            <w:pPr>
              <w:pStyle w:val="17"/>
              <w:spacing w:before="3"/>
              <w:ind w:left="1160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 Covid-19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Detector</w:t>
            </w:r>
          </w:p>
        </w:tc>
        <w:tc>
          <w:tcPr>
            <w:tcW w:w="1728" w:type="dxa"/>
          </w:tcPr>
          <w:p>
            <w:pPr>
              <w:pStyle w:val="17"/>
              <w:spacing w:before="5"/>
              <w:ind w:right="298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56" w:type="dxa"/>
          </w:tcPr>
          <w:p>
            <w:pPr>
              <w:pStyle w:val="17"/>
              <w:spacing w:before="2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3.1</w:t>
            </w:r>
          </w:p>
        </w:tc>
        <w:tc>
          <w:tcPr>
            <w:tcW w:w="6394" w:type="dxa"/>
          </w:tcPr>
          <w:p>
            <w:pPr>
              <w:pStyle w:val="17"/>
              <w:spacing w:before="0" w:line="276" w:lineRule="exact"/>
              <w:ind w:left="1155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  <w:tc>
          <w:tcPr>
            <w:tcW w:w="1728" w:type="dxa"/>
          </w:tcPr>
          <w:p>
            <w:pPr>
              <w:pStyle w:val="17"/>
              <w:spacing w:before="2"/>
              <w:ind w:right="298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sz w:val="28"/>
                <w:lang w:val="en-US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456" w:type="dxa"/>
          </w:tcPr>
          <w:p>
            <w:pPr>
              <w:pStyle w:val="17"/>
              <w:spacing w:before="5" w:line="320" w:lineRule="exact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3.2</w:t>
            </w:r>
          </w:p>
        </w:tc>
        <w:tc>
          <w:tcPr>
            <w:tcW w:w="6394" w:type="dxa"/>
          </w:tcPr>
          <w:p>
            <w:pPr>
              <w:pStyle w:val="17"/>
              <w:spacing w:before="3"/>
              <w:ind w:left="1159"/>
              <w:rPr>
                <w:sz w:val="24"/>
              </w:rPr>
            </w:pPr>
            <w:r>
              <w:rPr>
                <w:sz w:val="24"/>
              </w:rPr>
              <w:t>Framework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 Mask</w:t>
            </w:r>
          </w:p>
        </w:tc>
        <w:tc>
          <w:tcPr>
            <w:tcW w:w="1728" w:type="dxa"/>
          </w:tcPr>
          <w:p>
            <w:pPr>
              <w:pStyle w:val="17"/>
              <w:spacing w:before="5" w:line="320" w:lineRule="exact"/>
              <w:ind w:right="298"/>
              <w:rPr>
                <w:rFonts w:hint="default"/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default"/>
                <w:b/>
                <w:sz w:val="28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56" w:type="dxa"/>
          </w:tcPr>
          <w:p>
            <w:pPr>
              <w:pStyle w:val="17"/>
              <w:spacing w:before="5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3.3</w:t>
            </w:r>
          </w:p>
        </w:tc>
        <w:tc>
          <w:tcPr>
            <w:tcW w:w="6394" w:type="dxa"/>
          </w:tcPr>
          <w:p>
            <w:pPr>
              <w:pStyle w:val="17"/>
              <w:spacing w:before="3"/>
              <w:ind w:left="1154"/>
              <w:rPr>
                <w:sz w:val="24"/>
              </w:rPr>
            </w:pPr>
            <w:r>
              <w:rPr>
                <w:sz w:val="24"/>
              </w:rPr>
              <w:t>Advantage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Face Mask</w:t>
            </w:r>
          </w:p>
        </w:tc>
        <w:tc>
          <w:tcPr>
            <w:tcW w:w="1728" w:type="dxa"/>
          </w:tcPr>
          <w:p>
            <w:pPr>
              <w:pStyle w:val="17"/>
              <w:spacing w:before="5"/>
              <w:ind w:right="298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56" w:type="dxa"/>
          </w:tcPr>
          <w:p>
            <w:pPr>
              <w:pStyle w:val="17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3.4</w:t>
            </w:r>
          </w:p>
        </w:tc>
        <w:tc>
          <w:tcPr>
            <w:tcW w:w="6394" w:type="dxa"/>
          </w:tcPr>
          <w:p>
            <w:pPr>
              <w:pStyle w:val="17"/>
              <w:spacing w:before="0" w:line="275" w:lineRule="exact"/>
              <w:ind w:left="1163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Datasheet</w:t>
            </w:r>
          </w:p>
        </w:tc>
        <w:tc>
          <w:tcPr>
            <w:tcW w:w="1728" w:type="dxa"/>
          </w:tcPr>
          <w:p>
            <w:pPr>
              <w:pStyle w:val="17"/>
              <w:ind w:right="298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56" w:type="dxa"/>
          </w:tcPr>
          <w:p>
            <w:pPr>
              <w:pStyle w:val="17"/>
              <w:spacing w:before="5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3.5</w:t>
            </w:r>
          </w:p>
        </w:tc>
        <w:tc>
          <w:tcPr>
            <w:tcW w:w="6394" w:type="dxa"/>
          </w:tcPr>
          <w:p>
            <w:pPr>
              <w:pStyle w:val="17"/>
              <w:spacing w:before="3"/>
              <w:ind w:left="1154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728" w:type="dxa"/>
          </w:tcPr>
          <w:p>
            <w:pPr>
              <w:pStyle w:val="17"/>
              <w:spacing w:before="5"/>
              <w:ind w:right="298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56" w:type="dxa"/>
          </w:tcPr>
          <w:p>
            <w:pPr>
              <w:pStyle w:val="17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3.6</w:t>
            </w:r>
          </w:p>
        </w:tc>
        <w:tc>
          <w:tcPr>
            <w:tcW w:w="6394" w:type="dxa"/>
          </w:tcPr>
          <w:p>
            <w:pPr>
              <w:pStyle w:val="17"/>
              <w:spacing w:before="0" w:line="275" w:lineRule="exact"/>
              <w:ind w:left="1158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</w:p>
        </w:tc>
        <w:tc>
          <w:tcPr>
            <w:tcW w:w="1728" w:type="dxa"/>
          </w:tcPr>
          <w:p>
            <w:pPr>
              <w:pStyle w:val="17"/>
              <w:ind w:right="298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56" w:type="dxa"/>
          </w:tcPr>
          <w:p>
            <w:pPr>
              <w:pStyle w:val="17"/>
              <w:spacing w:before="2"/>
              <w:ind w:left="390" w:right="375"/>
              <w:rPr>
                <w:b/>
                <w:sz w:val="28"/>
              </w:rPr>
            </w:pPr>
            <w:r>
              <w:rPr>
                <w:b/>
                <w:sz w:val="28"/>
              </w:rPr>
              <w:t>4.6</w:t>
            </w:r>
          </w:p>
        </w:tc>
        <w:tc>
          <w:tcPr>
            <w:tcW w:w="6394" w:type="dxa"/>
          </w:tcPr>
          <w:p>
            <w:pPr>
              <w:pStyle w:val="17"/>
              <w:spacing w:before="0" w:line="276" w:lineRule="exact"/>
              <w:ind w:left="1159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</w:p>
        </w:tc>
        <w:tc>
          <w:tcPr>
            <w:tcW w:w="1728" w:type="dxa"/>
          </w:tcPr>
          <w:p>
            <w:pPr>
              <w:pStyle w:val="17"/>
              <w:spacing w:before="2"/>
              <w:ind w:right="298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</w:tr>
    </w:tbl>
    <w:p>
      <w:pPr>
        <w:spacing w:after="0"/>
        <w:rPr>
          <w:sz w:val="28"/>
        </w:rPr>
        <w:sectPr>
          <w:pgSz w:w="11920" w:h="16840"/>
          <w:pgMar w:top="1360" w:right="280" w:bottom="1220" w:left="1080" w:header="0" w:footer="1037" w:gutter="0"/>
          <w:pgNumType w:fmt="decimal"/>
          <w:cols w:space="720" w:num="1"/>
        </w:sectPr>
      </w:pPr>
    </w:p>
    <w:p>
      <w:pPr>
        <w:pStyle w:val="2"/>
        <w:spacing w:before="73"/>
        <w:ind w:left="192" w:right="809"/>
      </w:pPr>
      <w:bookmarkStart w:id="0" w:name="_TOC_250009"/>
      <w:bookmarkEnd w:id="0"/>
      <w:r>
        <w:t>Abstract</w:t>
      </w:r>
    </w:p>
    <w:p>
      <w:pPr>
        <w:pStyle w:val="6"/>
        <w:spacing w:before="222" w:line="357" w:lineRule="auto"/>
        <w:ind w:left="216" w:right="815" w:hanging="12"/>
        <w:jc w:val="both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proposes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Mask</w:t>
      </w:r>
      <w:r>
        <w:rPr>
          <w:spacing w:val="-8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OpenCV.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pandemic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causing</w:t>
      </w:r>
      <w:r>
        <w:rPr>
          <w:spacing w:val="-68"/>
        </w:rPr>
        <w:t xml:space="preserve"> </w:t>
      </w:r>
      <w:r>
        <w:t>a worldwide emergency in healthcare. This virus particularly spreads via droplets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emerge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infected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coronavirus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poses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others.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places.</w:t>
      </w:r>
      <w:r>
        <w:rPr>
          <w:spacing w:val="-7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satisfactory</w:t>
      </w:r>
      <w:r>
        <w:rPr>
          <w:spacing w:val="-8"/>
        </w:rPr>
        <w:t xml:space="preserve"> </w:t>
      </w:r>
      <w:r>
        <w:t>ways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safe</w:t>
      </w:r>
      <w:r>
        <w:rPr>
          <w:spacing w:val="-68"/>
        </w:rPr>
        <w:t xml:space="preserve"> </w:t>
      </w:r>
      <w:r>
        <w:t>from getting inflamed is carrying a face mask in open territories as indicated with the</w:t>
      </w:r>
      <w:r>
        <w:rPr>
          <w:spacing w:val="1"/>
        </w:rPr>
        <w:t xml:space="preserve"> </w:t>
      </w:r>
      <w:r>
        <w:t>aid of the arena fitness business enterprise (WHO) on this task, we endorse a method</w:t>
      </w:r>
      <w:r>
        <w:rPr>
          <w:spacing w:val="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employs</w:t>
      </w:r>
      <w:r>
        <w:rPr>
          <w:spacing w:val="-13"/>
        </w:rPr>
        <w:t xml:space="preserve"> </w:t>
      </w:r>
      <w:r>
        <w:t>TensorFlow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OpenCV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hit</w:t>
      </w:r>
      <w:r>
        <w:rPr>
          <w:spacing w:val="-15"/>
        </w:rPr>
        <w:t xml:space="preserve"> </w:t>
      </w:r>
      <w:r>
        <w:t>upon</w:t>
      </w:r>
      <w:r>
        <w:rPr>
          <w:spacing w:val="-13"/>
        </w:rPr>
        <w:t xml:space="preserve"> </w:t>
      </w:r>
      <w:r>
        <w:t>face</w:t>
      </w:r>
      <w:r>
        <w:rPr>
          <w:spacing w:val="-13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people.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bounding</w:t>
      </w:r>
      <w:r>
        <w:rPr>
          <w:spacing w:val="-68"/>
        </w:rPr>
        <w:t xml:space="preserve"> </w:t>
      </w:r>
      <w:r>
        <w:t>container drawn over the face of the person describes weather the man or woman is</w:t>
      </w:r>
      <w:r>
        <w:rPr>
          <w:spacing w:val="1"/>
        </w:rPr>
        <w:t xml:space="preserve"> </w:t>
      </w:r>
      <w:r>
        <w:t>carrying a mask or no longer. If a person’s face is saved within the database, it detects</w:t>
      </w:r>
      <w:r>
        <w:rPr>
          <w:spacing w:val="-67"/>
        </w:rPr>
        <w:t xml:space="preserve"> </w:t>
      </w:r>
      <w:r>
        <w:t>the name of the person that isn't carrying face masks and an e- mail might be sent to</w:t>
      </w:r>
      <w:r>
        <w:rPr>
          <w:spacing w:val="1"/>
        </w:rPr>
        <w:t xml:space="preserve"> </w:t>
      </w:r>
      <w:r>
        <w:t>that individual caution them that they are not sporting a</w:t>
      </w:r>
      <w:r>
        <w:rPr>
          <w:spacing w:val="1"/>
        </w:rPr>
        <w:t xml:space="preserve"> </w:t>
      </w:r>
      <w:r>
        <w:t>mask as a way to take</w:t>
      </w:r>
      <w:r>
        <w:rPr>
          <w:spacing w:val="1"/>
        </w:rPr>
        <w:t xml:space="preserve"> </w:t>
      </w:r>
      <w:r>
        <w:t>precautions. if name not saved in database, then we directly impose live web camera</w:t>
      </w:r>
      <w:r>
        <w:rPr>
          <w:spacing w:val="1"/>
        </w:rPr>
        <w:t xml:space="preserve"> </w:t>
      </w:r>
      <w:r>
        <w:t>for detecting the person’s whether he/she mask wearing or not. If a person’s face is</w:t>
      </w:r>
      <w:r>
        <w:rPr>
          <w:spacing w:val="1"/>
        </w:rPr>
        <w:t xml:space="preserve"> </w:t>
      </w:r>
      <w:r>
        <w:t>saved within the database, it detects the name of the person that isn't carrying face</w:t>
      </w:r>
      <w:r>
        <w:rPr>
          <w:spacing w:val="1"/>
        </w:rPr>
        <w:t xml:space="preserve"> </w:t>
      </w:r>
      <w:r>
        <w:t>masks and an e-mail might be sent to that individual caution them that they are not</w:t>
      </w:r>
      <w:r>
        <w:rPr>
          <w:spacing w:val="1"/>
        </w:rPr>
        <w:t xml:space="preserve"> </w:t>
      </w:r>
      <w:r>
        <w:t>sporting a mask as a way to take precautions. Many businesses and organization need</w:t>
      </w:r>
      <w:r>
        <w:rPr>
          <w:spacing w:val="-67"/>
        </w:rPr>
        <w:t xml:space="preserve"> </w:t>
      </w:r>
      <w:r>
        <w:t>to adapt and protect an infected person by detecting whoever does not wear masked</w:t>
      </w:r>
      <w:r>
        <w:rPr>
          <w:spacing w:val="1"/>
        </w:rPr>
        <w:t xml:space="preserve"> </w:t>
      </w:r>
      <w:r>
        <w:t>face.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2"/>
        <w:rPr>
          <w:sz w:val="34"/>
        </w:rPr>
      </w:pPr>
    </w:p>
    <w:p>
      <w:pPr>
        <w:pStyle w:val="6"/>
        <w:spacing w:line="360" w:lineRule="auto"/>
        <w:ind w:left="216" w:right="821" w:hanging="12"/>
        <w:jc w:val="both"/>
      </w:pPr>
      <w:r>
        <w:rPr>
          <w:b/>
        </w:rPr>
        <w:t xml:space="preserve">Keywords </w:t>
      </w:r>
      <w:r>
        <w:t>– TensorFlow, OpenCV ,Covid 19, image processing ,mask, no mask,</w:t>
      </w:r>
      <w:r>
        <w:rPr>
          <w:spacing w:val="1"/>
        </w:rPr>
        <w:t xml:space="preserve"> </w:t>
      </w:r>
      <w:r>
        <w:t>pandemic,</w:t>
      </w:r>
      <w:r>
        <w:rPr>
          <w:spacing w:val="2"/>
        </w:rPr>
        <w:t xml:space="preserve"> </w:t>
      </w:r>
      <w:r>
        <w:t>safety,</w:t>
      </w:r>
      <w:r>
        <w:rPr>
          <w:spacing w:val="3"/>
        </w:rPr>
        <w:t xml:space="preserve"> </w:t>
      </w:r>
      <w:r>
        <w:t>computer vision.</w:t>
      </w:r>
    </w:p>
    <w:p>
      <w:pPr>
        <w:spacing w:after="0" w:line="360" w:lineRule="auto"/>
        <w:jc w:val="both"/>
        <w:sectPr>
          <w:footerReference r:id="rId8" w:type="default"/>
          <w:pgSz w:w="12240" w:h="15840"/>
          <w:pgMar w:top="1240" w:right="440" w:bottom="1420" w:left="1120" w:header="0" w:footer="1233" w:gutter="0"/>
          <w:pgNumType w:fmt="decimal"/>
          <w:cols w:space="720" w:num="1"/>
        </w:sectPr>
      </w:pPr>
    </w:p>
    <w:p>
      <w:pPr>
        <w:pStyle w:val="3"/>
        <w:spacing w:before="71"/>
        <w:ind w:left="192" w:right="823"/>
        <w:jc w:val="center"/>
      </w:pPr>
      <w:bookmarkStart w:id="1" w:name="_TOC_250008"/>
      <w:r>
        <w:t>Chapter1:</w:t>
      </w:r>
      <w:r>
        <w:rPr>
          <w:spacing w:val="-3"/>
        </w:rPr>
        <w:t xml:space="preserve"> </w:t>
      </w:r>
      <w:bookmarkEnd w:id="1"/>
      <w:r>
        <w:t>Introduction</w:t>
      </w:r>
    </w:p>
    <w:p>
      <w:pPr>
        <w:pStyle w:val="6"/>
        <w:spacing w:before="262" w:line="357" w:lineRule="auto"/>
        <w:ind w:left="216" w:right="819" w:hanging="12"/>
        <w:jc w:val="both"/>
      </w:pPr>
      <w:r>
        <w:t>The pandemic had a huge effect on human lives. The Covid-19 result in the lack of</w:t>
      </w:r>
      <w:r>
        <w:rPr>
          <w:spacing w:val="1"/>
        </w:rPr>
        <w:t xml:space="preserve"> </w:t>
      </w:r>
      <w:r>
        <w:t>10millions and damaged the lives of billions of humans. The virus spreads through</w:t>
      </w:r>
      <w:r>
        <w:rPr>
          <w:spacing w:val="1"/>
        </w:rPr>
        <w:t xml:space="preserve"> </w:t>
      </w:r>
      <w:r>
        <w:t>close contact of humans and in crowded/overcrowded places. Among them cleaning</w:t>
      </w:r>
      <w:r>
        <w:rPr>
          <w:spacing w:val="1"/>
        </w:rPr>
        <w:t xml:space="preserve"> </w:t>
      </w:r>
      <w:r>
        <w:t>hands, maintaining a safe distance, wearing a mask, refraining from touching eyes,</w:t>
      </w:r>
      <w:r>
        <w:rPr>
          <w:spacing w:val="1"/>
        </w:rPr>
        <w:t xml:space="preserve"> </w:t>
      </w:r>
      <w:r>
        <w:rPr>
          <w:spacing w:val="-1"/>
        </w:rPr>
        <w:t>nose,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mouth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main,</w:t>
      </w:r>
      <w:r>
        <w:rPr>
          <w:spacing w:val="-13"/>
        </w:rPr>
        <w:t xml:space="preserve"> </w:t>
      </w:r>
      <w:r>
        <w:rPr>
          <w:spacing w:val="-1"/>
        </w:rPr>
        <w:t>where</w:t>
      </w:r>
      <w:r>
        <w:rPr>
          <w:spacing w:val="-23"/>
        </w:rPr>
        <w:t xml:space="preserve"> </w:t>
      </w:r>
      <w:r>
        <w:rPr>
          <w:spacing w:val="-1"/>
        </w:rPr>
        <w:t>wearing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mask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simplest</w:t>
      </w:r>
      <w:r>
        <w:rPr>
          <w:spacing w:val="-16"/>
        </w:rPr>
        <w:t xml:space="preserve"> </w:t>
      </w:r>
      <w:r>
        <w:t>one.</w:t>
      </w:r>
      <w:r>
        <w:rPr>
          <w:spacing w:val="-13"/>
        </w:rPr>
        <w:t xml:space="preserve"> </w:t>
      </w:r>
      <w:r>
        <w:t>Unfortunately,</w:t>
      </w:r>
      <w:r>
        <w:rPr>
          <w:spacing w:val="-68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speeding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spread</w:t>
      </w:r>
      <w:r>
        <w:rPr>
          <w:spacing w:val="-6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virus. The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informing</w:t>
      </w:r>
      <w:r>
        <w:rPr>
          <w:spacing w:val="-67"/>
        </w:rPr>
        <w:t xml:space="preserve"> </w:t>
      </w:r>
      <w:r>
        <w:rPr>
          <w:spacing w:val="-1"/>
        </w:rPr>
        <w:t>their</w:t>
      </w:r>
      <w:r>
        <w:rPr>
          <w:spacing w:val="-16"/>
        </w:rPr>
        <w:t xml:space="preserve"> </w:t>
      </w:r>
      <w:r>
        <w:rPr>
          <w:spacing w:val="-1"/>
        </w:rPr>
        <w:t>authorities.</w:t>
      </w:r>
      <w:r>
        <w:rPr>
          <w:spacing w:val="-13"/>
        </w:rPr>
        <w:t xml:space="preserve"> </w:t>
      </w:r>
      <w:r>
        <w:rPr>
          <w:spacing w:val="-1"/>
        </w:rPr>
        <w:t>Its</w:t>
      </w:r>
      <w:r>
        <w:rPr>
          <w:spacing w:val="-15"/>
        </w:rPr>
        <w:t xml:space="preserve"> </w:t>
      </w:r>
      <w:r>
        <w:rPr>
          <w:spacing w:val="-1"/>
        </w:rPr>
        <w:t>negative</w:t>
      </w:r>
      <w:r>
        <w:rPr>
          <w:spacing w:val="-15"/>
        </w:rPr>
        <w:t xml:space="preserve"> </w:t>
      </w:r>
      <w:r>
        <w:rPr>
          <w:spacing w:val="-1"/>
        </w:rPr>
        <w:t>result</w:t>
      </w:r>
      <w:r>
        <w:rPr>
          <w:spacing w:val="-16"/>
        </w:rPr>
        <w:t xml:space="preserve"> </w:t>
      </w:r>
      <w:r>
        <w:rPr>
          <w:spacing w:val="-1"/>
        </w:rPr>
        <w:t>turned</w:t>
      </w:r>
      <w:r>
        <w:rPr>
          <w:spacing w:val="-16"/>
        </w:rPr>
        <w:t xml:space="preserve"> </w:t>
      </w:r>
      <w:r>
        <w:rPr>
          <w:spacing w:val="-1"/>
        </w:rPr>
        <w:t>into</w:t>
      </w:r>
      <w:r>
        <w:rPr>
          <w:spacing w:val="-14"/>
        </w:rPr>
        <w:t xml:space="preserve"> </w:t>
      </w:r>
      <w:r>
        <w:t>felt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nearly</w:t>
      </w:r>
      <w:r>
        <w:rPr>
          <w:spacing w:val="-14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establishments</w:t>
      </w:r>
      <w:r>
        <w:rPr>
          <w:spacing w:val="-67"/>
        </w:rPr>
        <w:t xml:space="preserve"> </w:t>
      </w:r>
      <w:r>
        <w:t>for example like education system, religion, tourism, employment, entertainment, and</w:t>
      </w:r>
      <w:r>
        <w:rPr>
          <w:spacing w:val="-67"/>
        </w:rPr>
        <w:t xml:space="preserve"> </w:t>
      </w:r>
      <w:r>
        <w:t>different industries face the losses due to this pandemic. According to World Health</w:t>
      </w:r>
      <w:r>
        <w:rPr>
          <w:spacing w:val="1"/>
        </w:rPr>
        <w:t xml:space="preserve"> </w:t>
      </w:r>
      <w:r>
        <w:t>Organization, 56.5 million people get infected with virus and 1.44 million people loss</w:t>
      </w:r>
      <w:r>
        <w:rPr>
          <w:spacing w:val="-67"/>
        </w:rPr>
        <w:t xml:space="preserve"> </w:t>
      </w:r>
      <w:r>
        <w:t>their life in 2020 because of the virus came in 2019.From the very basic hygiene</w:t>
      </w:r>
      <w:r>
        <w:rPr>
          <w:spacing w:val="1"/>
        </w:rPr>
        <w:t xml:space="preserve"> </w:t>
      </w:r>
      <w:r>
        <w:t>requirements to the treatments in the hospitals, people are doing all they could for his</w:t>
      </w:r>
      <w:r>
        <w:rPr>
          <w:spacing w:val="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society’s</w:t>
      </w:r>
      <w:r>
        <w:rPr>
          <w:spacing w:val="-10"/>
        </w:rPr>
        <w:t xml:space="preserve"> </w:t>
      </w:r>
      <w:r>
        <w:t>protection;</w:t>
      </w:r>
      <w:r>
        <w:rPr>
          <w:spacing w:val="-11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masks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shielding</w:t>
      </w:r>
      <w:r>
        <w:rPr>
          <w:spacing w:val="-68"/>
        </w:rPr>
        <w:t xml:space="preserve"> </w:t>
      </w:r>
      <w:r>
        <w:t>gadgets. Humans put on face masks once they step out in their houses and authorities</w:t>
      </w:r>
      <w:r>
        <w:rPr>
          <w:spacing w:val="1"/>
        </w:rPr>
        <w:t xml:space="preserve"> </w:t>
      </w:r>
      <w:r>
        <w:t>strictly ensure that people are carrying face mask even as they may be in companies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places</w:t>
      </w:r>
      <w:r>
        <w:rPr>
          <w:spacing w:val="-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infected,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almost</w:t>
      </w:r>
      <w:r>
        <w:rPr>
          <w:spacing w:val="-9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fourteen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virus to grow in the human and affect them and within the interval, it flare to almost</w:t>
      </w:r>
      <w:r>
        <w:rPr>
          <w:spacing w:val="1"/>
        </w:rPr>
        <w:t xml:space="preserve"> </w:t>
      </w:r>
      <w:r>
        <w:t>everybody who's come in contact with that affected person. So, itis very hard to stop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spread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coronavirus</w:t>
      </w:r>
      <w:r>
        <w:rPr>
          <w:spacing w:val="-11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peoples.</w:t>
      </w:r>
      <w:r>
        <w:rPr>
          <w:spacing w:val="-9"/>
        </w:rPr>
        <w:t xml:space="preserve"> </w:t>
      </w:r>
      <w:r>
        <w:t>Coronavirus</w:t>
      </w:r>
      <w:r>
        <w:rPr>
          <w:spacing w:val="-12"/>
        </w:rPr>
        <w:t xml:space="preserve"> </w:t>
      </w:r>
      <w:r>
        <w:t>flare</w:t>
      </w:r>
      <w:r>
        <w:rPr>
          <w:spacing w:val="-1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droplets</w:t>
      </w:r>
      <w:r>
        <w:rPr>
          <w:spacing w:val="-11"/>
        </w:rPr>
        <w:t xml:space="preserve"> </w:t>
      </w:r>
      <w:r>
        <w:t>produced</w:t>
      </w:r>
      <w:r>
        <w:rPr>
          <w:spacing w:val="-68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coughing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sneezing</w:t>
      </w:r>
      <w:r>
        <w:rPr>
          <w:spacing w:val="-13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affected</w:t>
      </w:r>
      <w:r>
        <w:rPr>
          <w:spacing w:val="-13"/>
        </w:rPr>
        <w:t xml:space="preserve"> </w:t>
      </w:r>
      <w:r>
        <w:t>person.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transmits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virus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any</w:t>
      </w:r>
      <w:r>
        <w:rPr>
          <w:spacing w:val="-67"/>
        </w:rPr>
        <w:t xml:space="preserve"> </w:t>
      </w:r>
      <w:r>
        <w:t>person who come indirect contact with the person affected by corona virus because of</w:t>
      </w:r>
      <w:r>
        <w:rPr>
          <w:spacing w:val="-67"/>
        </w:rPr>
        <w:t xml:space="preserve"> </w:t>
      </w:r>
      <w:r>
        <w:rPr>
          <w:spacing w:val="-1"/>
        </w:rPr>
        <w:t>this,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virus</w:t>
      </w:r>
      <w:r>
        <w:rPr>
          <w:spacing w:val="-14"/>
        </w:rPr>
        <w:t xml:space="preserve"> </w:t>
      </w:r>
      <w:r>
        <w:t>spreads</w:t>
      </w:r>
      <w:r>
        <w:rPr>
          <w:spacing w:val="-14"/>
        </w:rPr>
        <w:t xml:space="preserve"> </w:t>
      </w:r>
      <w:r>
        <w:t>easily</w:t>
      </w:r>
      <w:r>
        <w:rPr>
          <w:spacing w:val="-14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persons.</w:t>
      </w:r>
      <w:r>
        <w:rPr>
          <w:spacing w:val="-12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national</w:t>
      </w:r>
      <w:r>
        <w:rPr>
          <w:spacing w:val="-15"/>
        </w:rPr>
        <w:t xml:space="preserve"> </w:t>
      </w:r>
      <w:r>
        <w:t>lockdowns</w:t>
      </w:r>
      <w:r>
        <w:rPr>
          <w:spacing w:val="-14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raised,</w:t>
      </w:r>
      <w:r>
        <w:rPr>
          <w:spacing w:val="-6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virus.</w:t>
      </w:r>
      <w:r>
        <w:rPr>
          <w:spacing w:val="-7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mask</w:t>
      </w:r>
      <w:r>
        <w:rPr>
          <w:spacing w:val="-12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</w:p>
    <w:p>
      <w:pPr>
        <w:spacing w:after="0" w:line="357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216" w:right="818" w:hanging="12"/>
        <w:jc w:val="both"/>
      </w:pPr>
      <w:r>
        <w:t>effective method used to stop the virus among peoples. To display that people are</w:t>
      </w:r>
      <w:r>
        <w:rPr>
          <w:spacing w:val="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principle,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advanced. The</w:t>
      </w:r>
      <w:r>
        <w:rPr>
          <w:spacing w:val="-5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COVID-19 virus has reduced but it is still not over. If everyone follows all the safety</w:t>
      </w:r>
      <w:r>
        <w:rPr>
          <w:spacing w:val="1"/>
        </w:rPr>
        <w:t xml:space="preserve"> </w:t>
      </w:r>
      <w:r>
        <w:t>measures, then it can come to an end. This will help in lowering the cases to such a</w:t>
      </w:r>
      <w:r>
        <w:rPr>
          <w:spacing w:val="1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COVID19</w:t>
      </w:r>
      <w:r>
        <w:rPr>
          <w:spacing w:val="-4"/>
        </w:rPr>
        <w:t xml:space="preserve"> </w:t>
      </w:r>
      <w:r>
        <w:t>virus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vanish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everywhere.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apprehend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presence of a masks on the face is to detect the face, which makes the method divided</w:t>
      </w:r>
      <w:r>
        <w:rPr>
          <w:spacing w:val="-67"/>
        </w:rPr>
        <w:t xml:space="preserve"> </w:t>
      </w:r>
      <w:r>
        <w:t>into two components: to locate faces and to detect masks on the ones faces. There are</w:t>
      </w:r>
      <w:r>
        <w:rPr>
          <w:spacing w:val="1"/>
        </w:rPr>
        <w:t xml:space="preserve"> </w:t>
      </w:r>
      <w:r>
        <w:t>no efficient face mask detection Applications to come across to check weather person</w:t>
      </w:r>
      <w:r>
        <w:rPr>
          <w:spacing w:val="-67"/>
        </w:rPr>
        <w:t xml:space="preserve"> </w:t>
      </w:r>
      <w:r>
        <w:t>wearing mask or not. This will increase the demand for a green machine for detecting</w:t>
      </w:r>
      <w:r>
        <w:rPr>
          <w:spacing w:val="-67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masks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transportation,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densely</w:t>
      </w:r>
      <w:r>
        <w:rPr>
          <w:spacing w:val="1"/>
        </w:rPr>
        <w:t xml:space="preserve"> </w:t>
      </w:r>
      <w:r>
        <w:t>populated</w:t>
      </w:r>
      <w:r>
        <w:rPr>
          <w:spacing w:val="1"/>
        </w:rPr>
        <w:t xml:space="preserve"> </w:t>
      </w:r>
      <w:r>
        <w:t>regions,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residential and other businesses to keep the safety This venture makes use of device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type using</w:t>
      </w:r>
      <w:r>
        <w:rPr>
          <w:spacing w:val="2"/>
        </w:rPr>
        <w:t xml:space="preserve"> </w:t>
      </w:r>
      <w:r>
        <w:t>OpenCV and</w:t>
      </w:r>
      <w:r>
        <w:rPr>
          <w:spacing w:val="-1"/>
        </w:rPr>
        <w:t xml:space="preserve"> </w:t>
      </w:r>
      <w:r>
        <w:t>TensorFlow</w:t>
      </w:r>
      <w:r>
        <w:rPr>
          <w:spacing w:val="3"/>
        </w:rPr>
        <w:t xml:space="preserve"> </w:t>
      </w:r>
      <w:r>
        <w:t>to hit</w:t>
      </w:r>
      <w:r>
        <w:rPr>
          <w:spacing w:val="-3"/>
        </w:rPr>
        <w:t xml:space="preserve"> </w:t>
      </w:r>
      <w:r>
        <w:t>upon facemasks</w:t>
      </w:r>
      <w:r>
        <w:rPr>
          <w:spacing w:val="-2"/>
        </w:rPr>
        <w:t xml:space="preserve"> </w:t>
      </w:r>
      <w:r>
        <w:t>on people.</w:t>
      </w:r>
    </w:p>
    <w:p>
      <w:pPr>
        <w:pStyle w:val="6"/>
        <w:spacing w:before="1"/>
        <w:rPr>
          <w:sz w:val="42"/>
        </w:rPr>
      </w:pPr>
    </w:p>
    <w:p>
      <w:pPr>
        <w:pStyle w:val="3"/>
        <w:numPr>
          <w:ilvl w:val="1"/>
          <w:numId w:val="3"/>
        </w:numPr>
        <w:tabs>
          <w:tab w:val="left" w:pos="633"/>
        </w:tabs>
        <w:spacing w:before="0" w:after="0" w:line="240" w:lineRule="auto"/>
        <w:ind w:left="632" w:right="0" w:hanging="429"/>
        <w:jc w:val="both"/>
      </w:pPr>
      <w:bookmarkStart w:id="2" w:name="_TOC_250007"/>
      <w:bookmarkEnd w:id="2"/>
      <w:r>
        <w:t>Introduction</w:t>
      </w:r>
    </w:p>
    <w:p>
      <w:pPr>
        <w:pStyle w:val="6"/>
        <w:spacing w:before="154" w:line="357" w:lineRule="auto"/>
        <w:ind w:left="628" w:right="1274" w:hanging="12"/>
        <w:jc w:val="both"/>
      </w:pPr>
      <w:r>
        <w:t>The present scenario of COVID-19 demands an efficient face mask detection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 of the</w:t>
      </w:r>
      <w:r>
        <w:rPr>
          <w:spacing w:val="1"/>
        </w:rPr>
        <w:t xml:space="preserve"> </w:t>
      </w:r>
      <w:r>
        <w:t>project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 this</w:t>
      </w:r>
      <w:r>
        <w:rPr>
          <w:spacing w:val="1"/>
        </w:rPr>
        <w:t xml:space="preserve"> </w:t>
      </w:r>
      <w:r>
        <w:t>system at</w:t>
      </w:r>
      <w:r>
        <w:rPr>
          <w:spacing w:val="1"/>
        </w:rPr>
        <w:t xml:space="preserve"> </w:t>
      </w:r>
      <w:r>
        <w:t>entrances of colleges, airports, hospitals, and offices where chances of spread</w:t>
      </w:r>
      <w:r>
        <w:rPr>
          <w:spacing w:val="1"/>
        </w:rPr>
        <w:t xml:space="preserve"> </w:t>
      </w:r>
      <w:r>
        <w:t>of COVID-19 through contagion are relatively higher. Reports indicate that</w:t>
      </w:r>
      <w:r>
        <w:rPr>
          <w:spacing w:val="1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masks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transmission.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(Mask</w:t>
      </w:r>
      <w:r>
        <w:rPr>
          <w:spacing w:val="-6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Mask).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classical</w:t>
      </w:r>
      <w:r>
        <w:rPr>
          <w:spacing w:val="-12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67"/>
        </w:rPr>
        <w:t xml:space="preserve"> </w:t>
      </w:r>
      <w:r>
        <w:t>for detecting face mask will be presented. A dataset is used to build this face</w:t>
      </w:r>
      <w:r>
        <w:rPr>
          <w:spacing w:val="1"/>
        </w:rPr>
        <w:t xml:space="preserve"> </w:t>
      </w:r>
      <w:r>
        <w:t>mask detector using Python, OpenCV, and TensorFlow and Keras. While</w:t>
      </w:r>
      <w:r>
        <w:rPr>
          <w:spacing w:val="1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them.</w:t>
      </w:r>
      <w:r>
        <w:rPr>
          <w:spacing w:val="-11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anyone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found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mask,</w:t>
      </w:r>
      <w:r>
        <w:rPr>
          <w:spacing w:val="-10"/>
        </w:rPr>
        <w:t xml:space="preserve"> </w:t>
      </w:r>
      <w:r>
        <w:t>beep</w:t>
      </w:r>
      <w:r>
        <w:rPr>
          <w:spacing w:val="-13"/>
        </w:rPr>
        <w:t xml:space="preserve"> </w:t>
      </w:r>
      <w:r>
        <w:t>alert</w:t>
      </w:r>
      <w:r>
        <w:rPr>
          <w:spacing w:val="-68"/>
        </w:rPr>
        <w:t xml:space="preserve"> </w:t>
      </w:r>
      <w:r>
        <w:t>will be generated. As all the workplaces are opening. The number of cases of</w:t>
      </w:r>
      <w:r>
        <w:rPr>
          <w:spacing w:val="1"/>
        </w:rPr>
        <w:t xml:space="preserve"> </w:t>
      </w:r>
      <w:r>
        <w:t>COVID-19</w:t>
      </w:r>
      <w:r>
        <w:rPr>
          <w:spacing w:val="53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still</w:t>
      </w:r>
      <w:r>
        <w:rPr>
          <w:spacing w:val="55"/>
        </w:rPr>
        <w:t xml:space="preserve"> </w:t>
      </w:r>
      <w:r>
        <w:t>getting</w:t>
      </w:r>
      <w:r>
        <w:rPr>
          <w:spacing w:val="57"/>
        </w:rPr>
        <w:t xml:space="preserve"> </w:t>
      </w:r>
      <w:r>
        <w:t>registered</w:t>
      </w:r>
      <w:r>
        <w:rPr>
          <w:spacing w:val="57"/>
        </w:rPr>
        <w:t xml:space="preserve"> </w:t>
      </w:r>
      <w:r>
        <w:t>throughout</w:t>
      </w:r>
      <w:r>
        <w:rPr>
          <w:spacing w:val="5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country.</w:t>
      </w:r>
      <w:r>
        <w:rPr>
          <w:spacing w:val="59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everyone</w:t>
      </w:r>
    </w:p>
    <w:p>
      <w:pPr>
        <w:spacing w:after="0" w:line="357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628" w:right="1281"/>
        <w:jc w:val="both"/>
      </w:pPr>
      <w:r>
        <w:t>follows the safety measures, then it can come to an end. Hence to ensure that</w:t>
      </w:r>
      <w:r>
        <w:rPr>
          <w:spacing w:val="1"/>
        </w:rPr>
        <w:t xml:space="preserve"> </w:t>
      </w:r>
      <w:r>
        <w:t>people wear masks while coming to work we hope this module will help in</w:t>
      </w:r>
      <w:r>
        <w:rPr>
          <w:spacing w:val="1"/>
        </w:rPr>
        <w:t xml:space="preserve"> </w:t>
      </w:r>
      <w:r>
        <w:t>detecting it.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1108075</wp:posOffset>
            </wp:positionH>
            <wp:positionV relativeFrom="paragraph">
              <wp:posOffset>149225</wp:posOffset>
            </wp:positionV>
            <wp:extent cx="4253230" cy="21640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479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 w:line="393" w:lineRule="auto"/>
        <w:ind w:left="628" w:right="1478" w:hanging="12"/>
        <w:jc w:val="left"/>
        <w:rPr>
          <w:sz w:val="24"/>
        </w:rPr>
      </w:pPr>
      <w:r>
        <w:rPr>
          <w:sz w:val="28"/>
        </w:rPr>
        <w:t xml:space="preserve">Fig 1.1: </w:t>
      </w:r>
      <w:r>
        <w:rPr>
          <w:sz w:val="24"/>
        </w:rPr>
        <w:t>Cumulative death cases reported by the world health organization (WHO) from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regions</w:t>
      </w:r>
      <w:r>
        <w:rPr>
          <w:spacing w:val="-2"/>
          <w:sz w:val="24"/>
        </w:rPr>
        <w:t xml:space="preserve"> </w:t>
      </w:r>
      <w:r>
        <w:rPr>
          <w:sz w:val="24"/>
        </w:rPr>
        <w:t>globally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shown in this</w:t>
      </w:r>
      <w:r>
        <w:rPr>
          <w:spacing w:val="-2"/>
          <w:sz w:val="24"/>
        </w:rPr>
        <w:t xml:space="preserve"> </w:t>
      </w:r>
      <w:r>
        <w:rPr>
          <w:sz w:val="24"/>
        </w:rPr>
        <w:t>pie</w:t>
      </w:r>
      <w:r>
        <w:rPr>
          <w:spacing w:val="1"/>
          <w:sz w:val="24"/>
        </w:rPr>
        <w:t xml:space="preserve"> </w:t>
      </w:r>
      <w:r>
        <w:rPr>
          <w:sz w:val="24"/>
        </w:rPr>
        <w:t>chart.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633"/>
        </w:tabs>
        <w:spacing w:before="0" w:after="0" w:line="240" w:lineRule="auto"/>
        <w:ind w:left="632" w:right="0" w:hanging="429"/>
        <w:jc w:val="both"/>
      </w:pPr>
      <w:bookmarkStart w:id="3" w:name="_TOC_250006"/>
      <w:r>
        <w:t>Formulation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bookmarkEnd w:id="3"/>
      <w:r>
        <w:t>Problem</w:t>
      </w:r>
    </w:p>
    <w:p>
      <w:pPr>
        <w:pStyle w:val="6"/>
        <w:spacing w:before="154" w:line="357" w:lineRule="auto"/>
        <w:ind w:left="216" w:right="817" w:hanging="12"/>
        <w:jc w:val="both"/>
      </w:pPr>
      <w:r>
        <w:t>A face masks detector machine can be carried out to check this. Face masks detection</w:t>
      </w:r>
      <w:r>
        <w:rPr>
          <w:spacing w:val="1"/>
        </w:rPr>
        <w:t xml:space="preserve"> </w:t>
      </w:r>
      <w:r>
        <w:t>method to identify whether a person is sporting a mask or now not. The face mask</w:t>
      </w:r>
      <w:r>
        <w:rPr>
          <w:spacing w:val="1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project We will build a real-time system to detect whether the person on the webcam</w:t>
      </w:r>
      <w:r>
        <w:rPr>
          <w:spacing w:val="1"/>
        </w:rPr>
        <w:t xml:space="preserve"> </w:t>
      </w:r>
      <w:r>
        <w:t>is wearing a mask or not. We will train the face mask detector model using Keras and</w:t>
      </w:r>
      <w:r>
        <w:rPr>
          <w:spacing w:val="-67"/>
        </w:rPr>
        <w:t xml:space="preserve"> </w:t>
      </w:r>
      <w:r>
        <w:t>OpenCV. We will develop the face mask detector model for detecting whether person</w:t>
      </w:r>
      <w:r>
        <w:rPr>
          <w:spacing w:val="-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wearing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architecture. Training the model is the first part of this project and</w:t>
      </w:r>
      <w:r>
        <w:rPr>
          <w:spacing w:val="1"/>
        </w:rPr>
        <w:t xml:space="preserve"> </w:t>
      </w:r>
      <w:r>
        <w:t>testing using</w:t>
      </w:r>
      <w:r>
        <w:rPr>
          <w:spacing w:val="1"/>
        </w:rPr>
        <w:t xml:space="preserve"> </w:t>
      </w:r>
      <w:r>
        <w:t>webcam using OpenCV is the second part. The dataset we are working on consists of</w:t>
      </w:r>
      <w:r>
        <w:rPr>
          <w:spacing w:val="1"/>
        </w:rPr>
        <w:t xml:space="preserve"> </w:t>
      </w:r>
      <w:r>
        <w:t>1376 images with 690 images containing images of people wearing masks and 686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with people without</w:t>
      </w:r>
      <w:r>
        <w:rPr>
          <w:spacing w:val="-2"/>
        </w:rPr>
        <w:t xml:space="preserve"> </w:t>
      </w:r>
      <w:r>
        <w:t>masks.</w:t>
      </w:r>
      <w:r>
        <w:rPr>
          <w:spacing w:val="2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mask</w:t>
      </w:r>
    </w:p>
    <w:p>
      <w:pPr>
        <w:spacing w:after="0" w:line="357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216" w:right="824" w:hanging="12"/>
        <w:jc w:val="both"/>
      </w:pPr>
      <w:r>
        <w:t>detector model using OpenCV. The proposed model can be integrated with computer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laptop</w:t>
      </w:r>
      <w:r>
        <w:rPr>
          <w:spacing w:val="-4"/>
        </w:rPr>
        <w:t xml:space="preserve"> </w:t>
      </w:r>
      <w:r>
        <w:t>cameras</w:t>
      </w:r>
      <w:r>
        <w:rPr>
          <w:spacing w:val="-6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masks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wearing</w:t>
      </w:r>
      <w:r>
        <w:rPr>
          <w:spacing w:val="-68"/>
        </w:rPr>
        <w:t xml:space="preserve"> </w:t>
      </w:r>
      <w:r>
        <w:t>masks. The model has been put together using deep learning and classical machine</w:t>
      </w:r>
      <w:r>
        <w:rPr>
          <w:spacing w:val="1"/>
        </w:rPr>
        <w:t xml:space="preserve"> </w:t>
      </w:r>
      <w:r>
        <w:t>learning techniques with opencv,</w:t>
      </w:r>
      <w:r>
        <w:rPr>
          <w:spacing w:val="2"/>
        </w:rPr>
        <w:t xml:space="preserve"> </w:t>
      </w:r>
      <w:r>
        <w:t>tensor flow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keras.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153035</wp:posOffset>
            </wp:positionV>
            <wp:extent cx="4679950" cy="49034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87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spacing w:before="74"/>
        <w:ind w:left="204" w:right="0" w:firstLine="0"/>
        <w:jc w:val="both"/>
        <w:rPr>
          <w:sz w:val="24"/>
        </w:rPr>
      </w:pPr>
      <w:r>
        <w:rPr>
          <w:rFonts w:ascii="Cambria"/>
          <w:sz w:val="28"/>
        </w:rPr>
        <w:t>Fig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1.2:</w:t>
      </w:r>
      <w:r>
        <w:rPr>
          <w:rFonts w:ascii="Cambria"/>
          <w:spacing w:val="-4"/>
          <w:sz w:val="28"/>
        </w:rPr>
        <w:t xml:space="preserve"> </w:t>
      </w:r>
      <w:r>
        <w:rPr>
          <w:sz w:val="24"/>
        </w:rPr>
        <w:t>Two-phase COVID-19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1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detector</w:t>
      </w:r>
    </w:p>
    <w:p>
      <w:pPr>
        <w:pStyle w:val="6"/>
        <w:spacing w:before="2"/>
        <w:rPr>
          <w:sz w:val="44"/>
        </w:rPr>
      </w:pPr>
    </w:p>
    <w:p>
      <w:pPr>
        <w:pStyle w:val="6"/>
        <w:spacing w:line="256" w:lineRule="auto"/>
        <w:ind w:left="216" w:right="831" w:hanging="12"/>
        <w:jc w:val="both"/>
      </w:pPr>
      <w:r>
        <w:t>In order to train a custom face mask detector, we need to break our project into two</w:t>
      </w:r>
      <w:r>
        <w:rPr>
          <w:spacing w:val="1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phases,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sub-steps</w:t>
      </w:r>
      <w:r>
        <w:rPr>
          <w:spacing w:val="-2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Figure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t>above):</w:t>
      </w:r>
    </w:p>
    <w:p>
      <w:pPr>
        <w:pStyle w:val="16"/>
        <w:numPr>
          <w:ilvl w:val="2"/>
          <w:numId w:val="3"/>
        </w:numPr>
        <w:tabs>
          <w:tab w:val="left" w:pos="941"/>
        </w:tabs>
        <w:spacing w:before="188" w:after="0" w:line="357" w:lineRule="auto"/>
        <w:ind w:left="940" w:right="829" w:hanging="284"/>
        <w:jc w:val="both"/>
        <w:rPr>
          <w:sz w:val="28"/>
        </w:rPr>
      </w:pPr>
      <w:r>
        <w:rPr>
          <w:sz w:val="28"/>
        </w:rPr>
        <w:t>Training:</w:t>
      </w:r>
      <w:r>
        <w:rPr>
          <w:spacing w:val="-15"/>
          <w:sz w:val="28"/>
        </w:rPr>
        <w:t xml:space="preserve"> </w:t>
      </w:r>
      <w:r>
        <w:rPr>
          <w:sz w:val="28"/>
        </w:rPr>
        <w:t>Here</w:t>
      </w:r>
      <w:r>
        <w:rPr>
          <w:spacing w:val="-13"/>
          <w:sz w:val="28"/>
        </w:rPr>
        <w:t xml:space="preserve"> </w:t>
      </w:r>
      <w:r>
        <w:rPr>
          <w:sz w:val="28"/>
        </w:rPr>
        <w:t>we’ll</w:t>
      </w:r>
      <w:r>
        <w:rPr>
          <w:spacing w:val="-13"/>
          <w:sz w:val="28"/>
        </w:rPr>
        <w:t xml:space="preserve"> </w:t>
      </w:r>
      <w:r>
        <w:rPr>
          <w:sz w:val="28"/>
        </w:rPr>
        <w:t>focus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loading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14"/>
          <w:sz w:val="28"/>
        </w:rPr>
        <w:t xml:space="preserve"> </w:t>
      </w:r>
      <w:r>
        <w:rPr>
          <w:sz w:val="28"/>
        </w:rPr>
        <w:t>face</w:t>
      </w:r>
      <w:r>
        <w:rPr>
          <w:spacing w:val="-12"/>
          <w:sz w:val="28"/>
        </w:rPr>
        <w:t xml:space="preserve"> </w:t>
      </w:r>
      <w:r>
        <w:rPr>
          <w:sz w:val="28"/>
        </w:rPr>
        <w:t>mask</w:t>
      </w:r>
      <w:r>
        <w:rPr>
          <w:spacing w:val="-13"/>
          <w:sz w:val="28"/>
        </w:rPr>
        <w:t xml:space="preserve"> </w:t>
      </w:r>
      <w:r>
        <w:rPr>
          <w:sz w:val="28"/>
        </w:rPr>
        <w:t>detection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  <w:r>
        <w:rPr>
          <w:spacing w:val="-13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z w:val="28"/>
        </w:rPr>
        <w:t>disk,</w:t>
      </w:r>
      <w:r>
        <w:rPr>
          <w:spacing w:val="-67"/>
          <w:sz w:val="28"/>
        </w:rPr>
        <w:t xml:space="preserve"> </w:t>
      </w:r>
      <w:r>
        <w:rPr>
          <w:sz w:val="28"/>
        </w:rPr>
        <w:t>training a model (using Keras/TensorFlow) on this dataset, and then serializing</w:t>
      </w:r>
      <w:r>
        <w:rPr>
          <w:spacing w:val="-67"/>
          <w:sz w:val="28"/>
        </w:rPr>
        <w:t xml:space="preserve"> </w:t>
      </w:r>
      <w:r>
        <w:rPr>
          <w:sz w:val="28"/>
        </w:rPr>
        <w:t>the face mask</w:t>
      </w:r>
      <w:r>
        <w:rPr>
          <w:spacing w:val="1"/>
          <w:sz w:val="28"/>
        </w:rPr>
        <w:t xml:space="preserve"> </w:t>
      </w:r>
      <w:r>
        <w:rPr>
          <w:sz w:val="28"/>
        </w:rPr>
        <w:t>detector to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</w:p>
    <w:p>
      <w:pPr>
        <w:pStyle w:val="6"/>
        <w:spacing w:before="4"/>
        <w:rPr>
          <w:sz w:val="30"/>
        </w:rPr>
      </w:pPr>
    </w:p>
    <w:p>
      <w:pPr>
        <w:pStyle w:val="16"/>
        <w:numPr>
          <w:ilvl w:val="2"/>
          <w:numId w:val="3"/>
        </w:numPr>
        <w:tabs>
          <w:tab w:val="left" w:pos="941"/>
        </w:tabs>
        <w:spacing w:before="0" w:after="0" w:line="357" w:lineRule="auto"/>
        <w:ind w:left="940" w:right="824" w:hanging="284"/>
        <w:jc w:val="both"/>
        <w:rPr>
          <w:sz w:val="28"/>
        </w:rPr>
      </w:pPr>
      <w:r>
        <w:rPr>
          <w:sz w:val="28"/>
        </w:rPr>
        <w:t>Deployment: Once the face mask detector is trained, we can then move on to</w:t>
      </w:r>
      <w:r>
        <w:rPr>
          <w:spacing w:val="1"/>
          <w:sz w:val="28"/>
        </w:rPr>
        <w:t xml:space="preserve"> </w:t>
      </w:r>
      <w:r>
        <w:rPr>
          <w:sz w:val="28"/>
        </w:rPr>
        <w:t>loading the mask detector, performing face detection, and then classifying each</w:t>
      </w:r>
      <w:r>
        <w:rPr>
          <w:spacing w:val="-67"/>
          <w:sz w:val="28"/>
        </w:rPr>
        <w:t xml:space="preserve"> </w:t>
      </w:r>
      <w:r>
        <w:rPr>
          <w:sz w:val="28"/>
        </w:rPr>
        <w:t>face</w:t>
      </w:r>
      <w:r>
        <w:rPr>
          <w:spacing w:val="-1"/>
          <w:sz w:val="28"/>
        </w:rPr>
        <w:t xml:space="preserve"> </w:t>
      </w:r>
      <w:r>
        <w:rPr>
          <w:sz w:val="28"/>
        </w:rPr>
        <w:t>as with_mask</w:t>
      </w:r>
      <w:r>
        <w:rPr>
          <w:spacing w:val="1"/>
          <w:sz w:val="28"/>
        </w:rPr>
        <w:t xml:space="preserve"> </w:t>
      </w:r>
      <w:r>
        <w:rPr>
          <w:sz w:val="28"/>
        </w:rPr>
        <w:t>or without_mask</w:t>
      </w:r>
    </w:p>
    <w:p>
      <w:pPr>
        <w:pStyle w:val="6"/>
        <w:spacing w:before="4"/>
        <w:rPr>
          <w:sz w:val="30"/>
        </w:rPr>
      </w:pPr>
    </w:p>
    <w:p>
      <w:pPr>
        <w:spacing w:before="0" w:line="357" w:lineRule="auto"/>
        <w:ind w:left="204" w:right="6644" w:firstLine="0"/>
        <w:jc w:val="left"/>
        <w:rPr>
          <w:sz w:val="28"/>
        </w:rPr>
      </w:pPr>
      <w:r>
        <w:rPr>
          <w:b/>
          <w:sz w:val="28"/>
        </w:rPr>
        <w:t>1.2.1 Tool and Technology Used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Category: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 Language: Python</w:t>
      </w:r>
      <w:r>
        <w:rPr>
          <w:spacing w:val="1"/>
          <w:sz w:val="28"/>
        </w:rPr>
        <w:t xml:space="preserve"> </w:t>
      </w:r>
      <w:r>
        <w:rPr>
          <w:sz w:val="28"/>
        </w:rPr>
        <w:t>Tools &amp; Libraries: OpenCV,keras</w:t>
      </w:r>
      <w:r>
        <w:rPr>
          <w:spacing w:val="-67"/>
          <w:sz w:val="28"/>
        </w:rPr>
        <w:t xml:space="preserve"> </w:t>
      </w:r>
      <w:r>
        <w:rPr>
          <w:sz w:val="28"/>
        </w:rPr>
        <w:t>Front</w:t>
      </w:r>
      <w:r>
        <w:rPr>
          <w:spacing w:val="-1"/>
          <w:sz w:val="28"/>
        </w:rPr>
        <w:t xml:space="preserve"> </w:t>
      </w:r>
      <w:r>
        <w:rPr>
          <w:sz w:val="28"/>
        </w:rPr>
        <w:t>End:</w:t>
      </w:r>
      <w:r>
        <w:rPr>
          <w:spacing w:val="-1"/>
          <w:sz w:val="28"/>
        </w:rPr>
        <w:t xml:space="preserve"> </w:t>
      </w:r>
      <w:r>
        <w:rPr>
          <w:sz w:val="28"/>
        </w:rPr>
        <w:t>NA</w:t>
      </w:r>
    </w:p>
    <w:p>
      <w:pPr>
        <w:pStyle w:val="6"/>
        <w:spacing w:line="316" w:lineRule="exact"/>
        <w:ind w:left="204"/>
        <w:jc w:val="both"/>
      </w:pPr>
      <w:r>
        <w:t>Back End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python</w:t>
      </w:r>
    </w:p>
    <w:p>
      <w:pPr>
        <w:spacing w:after="0" w:line="316" w:lineRule="exact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"/>
        <w:rPr>
          <w:sz w:val="17"/>
        </w:rPr>
      </w:pPr>
    </w:p>
    <w:p>
      <w:pPr>
        <w:pStyle w:val="3"/>
        <w:spacing w:before="88"/>
        <w:ind w:left="3293"/>
      </w:pPr>
      <w:bookmarkStart w:id="4" w:name="_TOC_250005"/>
      <w:r>
        <w:t>Chapter2:</w:t>
      </w:r>
      <w:r>
        <w:rPr>
          <w:spacing w:val="-2"/>
        </w:rPr>
        <w:t xml:space="preserve"> </w:t>
      </w:r>
      <w:r>
        <w:t>Literature</w:t>
      </w:r>
      <w:r>
        <w:rPr>
          <w:spacing w:val="-1"/>
        </w:rPr>
        <w:t xml:space="preserve"> </w:t>
      </w:r>
      <w:bookmarkEnd w:id="4"/>
      <w:r>
        <w:t>Survey</w:t>
      </w:r>
    </w:p>
    <w:p>
      <w:pPr>
        <w:pStyle w:val="6"/>
        <w:rPr>
          <w:b/>
          <w:sz w:val="30"/>
        </w:rPr>
      </w:pPr>
    </w:p>
    <w:p>
      <w:pPr>
        <w:pStyle w:val="6"/>
        <w:spacing w:before="6"/>
        <w:rPr>
          <w:b/>
          <w:sz w:val="32"/>
        </w:rPr>
      </w:pPr>
    </w:p>
    <w:p>
      <w:pPr>
        <w:pStyle w:val="6"/>
        <w:spacing w:line="357" w:lineRule="auto"/>
        <w:ind w:left="216" w:right="822" w:hanging="12"/>
        <w:jc w:val="both"/>
      </w:pPr>
      <w:r>
        <w:t>In[1]This</w:t>
      </w:r>
      <w:r>
        <w:rPr>
          <w:spacing w:val="-4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distancing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public</w:t>
      </w:r>
      <w:r>
        <w:rPr>
          <w:spacing w:val="-68"/>
        </w:rPr>
        <w:t xml:space="preserve"> </w:t>
      </w:r>
      <w:r>
        <w:t>regions in which it is very tough to display manually for one-of-a type modules have</w:t>
      </w:r>
      <w:r>
        <w:rPr>
          <w:spacing w:val="1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individual</w:t>
      </w:r>
      <w:r>
        <w:rPr>
          <w:spacing w:val="-17"/>
        </w:rPr>
        <w:t xml:space="preserve"> </w:t>
      </w:r>
      <w:r>
        <w:t>detectionsocial</w:t>
      </w:r>
      <w:r>
        <w:rPr>
          <w:spacing w:val="-16"/>
        </w:rPr>
        <w:t xml:space="preserve"> </w:t>
      </w:r>
      <w:r>
        <w:t>distancing</w:t>
      </w:r>
      <w:r>
        <w:rPr>
          <w:spacing w:val="-14"/>
        </w:rPr>
        <w:t xml:space="preserve"> </w:t>
      </w:r>
      <w:r>
        <w:t>recognition,</w:t>
      </w:r>
      <w:r>
        <w:rPr>
          <w:spacing w:val="-13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face mask category.It presents statistics augmentation strategies to deal with the lack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</w:p>
    <w:p>
      <w:pPr>
        <w:pStyle w:val="6"/>
        <w:spacing w:before="10"/>
        <w:rPr>
          <w:sz w:val="41"/>
        </w:rPr>
      </w:pPr>
    </w:p>
    <w:p>
      <w:pPr>
        <w:pStyle w:val="16"/>
        <w:numPr>
          <w:ilvl w:val="0"/>
          <w:numId w:val="4"/>
        </w:numPr>
        <w:tabs>
          <w:tab w:val="left" w:pos="821"/>
        </w:tabs>
        <w:spacing w:before="0" w:after="0" w:line="357" w:lineRule="auto"/>
        <w:ind w:left="216" w:right="823" w:hanging="12"/>
        <w:jc w:val="both"/>
        <w:rPr>
          <w:sz w:val="28"/>
        </w:rPr>
      </w:pPr>
      <w:r>
        <w:rPr>
          <w:spacing w:val="-1"/>
          <w:sz w:val="28"/>
        </w:rPr>
        <w:t>Face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detection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achieved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help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two</w:t>
      </w:r>
      <w:r>
        <w:rPr>
          <w:spacing w:val="-18"/>
          <w:sz w:val="28"/>
        </w:rPr>
        <w:t xml:space="preserve"> </w:t>
      </w:r>
      <w:r>
        <w:rPr>
          <w:sz w:val="28"/>
        </w:rPr>
        <w:t>labels</w:t>
      </w:r>
      <w:r>
        <w:rPr>
          <w:spacing w:val="-15"/>
          <w:sz w:val="28"/>
        </w:rPr>
        <w:t xml:space="preserve"> </w:t>
      </w:r>
      <w:r>
        <w:rPr>
          <w:sz w:val="28"/>
        </w:rPr>
        <w:t>which</w:t>
      </w:r>
      <w:r>
        <w:rPr>
          <w:spacing w:val="-15"/>
          <w:sz w:val="28"/>
        </w:rPr>
        <w:t xml:space="preserve"> </w:t>
      </w:r>
      <w:r>
        <w:rPr>
          <w:sz w:val="28"/>
        </w:rPr>
        <w:t>were</w:t>
      </w:r>
      <w:r>
        <w:rPr>
          <w:spacing w:val="-19"/>
          <w:sz w:val="28"/>
        </w:rPr>
        <w:t xml:space="preserve"> </w:t>
      </w:r>
      <w:r>
        <w:rPr>
          <w:sz w:val="28"/>
        </w:rPr>
        <w:t>declared</w:t>
      </w:r>
      <w:r>
        <w:rPr>
          <w:spacing w:val="-67"/>
          <w:sz w:val="28"/>
        </w:rPr>
        <w:t xml:space="preserve"> </w:t>
      </w:r>
      <w:r>
        <w:rPr>
          <w:sz w:val="28"/>
        </w:rPr>
        <w:t>one for coloration and the other for name, faces within the photo are categorized as</w:t>
      </w:r>
      <w:r>
        <w:rPr>
          <w:spacing w:val="1"/>
          <w:sz w:val="28"/>
        </w:rPr>
        <w:t xml:space="preserve"> </w:t>
      </w:r>
      <w:r>
        <w:rPr>
          <w:sz w:val="28"/>
        </w:rPr>
        <w:t>with mask or without mask. Accuracy percentage is shown in white shade on the top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image.</w:t>
      </w:r>
    </w:p>
    <w:p>
      <w:pPr>
        <w:pStyle w:val="16"/>
        <w:numPr>
          <w:ilvl w:val="0"/>
          <w:numId w:val="4"/>
        </w:numPr>
        <w:tabs>
          <w:tab w:val="left" w:pos="821"/>
        </w:tabs>
        <w:spacing w:before="2" w:after="0" w:line="357" w:lineRule="auto"/>
        <w:ind w:left="216" w:right="818" w:hanging="12"/>
        <w:jc w:val="both"/>
        <w:rPr>
          <w:sz w:val="28"/>
        </w:rPr>
      </w:pPr>
      <w:r>
        <w:rPr>
          <w:sz w:val="28"/>
        </w:rPr>
        <w:t>This smart device routinely opens the door handiest if humans wear face masks</w:t>
      </w:r>
      <w:r>
        <w:rPr>
          <w:spacing w:val="1"/>
          <w:sz w:val="28"/>
        </w:rPr>
        <w:t xml:space="preserve"> </w:t>
      </w:r>
      <w:r>
        <w:rPr>
          <w:sz w:val="28"/>
        </w:rPr>
        <w:t>and notify folks who does no longer wear mask. It acts as clever door which routinely</w:t>
      </w:r>
      <w:r>
        <w:rPr>
          <w:spacing w:val="-67"/>
          <w:sz w:val="28"/>
        </w:rPr>
        <w:t xml:space="preserve"> </w:t>
      </w:r>
      <w:r>
        <w:rPr>
          <w:sz w:val="28"/>
        </w:rPr>
        <w:t>opens and closes the door and it's miles incorporated with a cellular app which ship</w:t>
      </w:r>
      <w:r>
        <w:rPr>
          <w:spacing w:val="1"/>
          <w:sz w:val="28"/>
        </w:rPr>
        <w:t xml:space="preserve"> </w:t>
      </w:r>
      <w:r>
        <w:rPr>
          <w:sz w:val="28"/>
        </w:rPr>
        <w:t>notifications to proprietor. The software program advanced within the assignment is</w:t>
      </w:r>
      <w:r>
        <w:rPr>
          <w:spacing w:val="1"/>
          <w:sz w:val="28"/>
        </w:rPr>
        <w:t xml:space="preserve"> </w:t>
      </w:r>
      <w:r>
        <w:rPr>
          <w:sz w:val="28"/>
        </w:rPr>
        <w:t>ready detecting the face with mask or without mask which identifies someone is</w:t>
      </w:r>
      <w:r>
        <w:rPr>
          <w:spacing w:val="1"/>
          <w:sz w:val="28"/>
        </w:rPr>
        <w:t xml:space="preserve"> </w:t>
      </w:r>
      <w:r>
        <w:rPr>
          <w:sz w:val="28"/>
        </w:rPr>
        <w:t>sporting</w:t>
      </w:r>
      <w:r>
        <w:rPr>
          <w:spacing w:val="1"/>
          <w:sz w:val="28"/>
        </w:rPr>
        <w:t xml:space="preserve"> </w:t>
      </w:r>
      <w:r>
        <w:rPr>
          <w:sz w:val="28"/>
        </w:rPr>
        <w:t>face</w:t>
      </w:r>
      <w:r>
        <w:rPr>
          <w:spacing w:val="1"/>
          <w:sz w:val="28"/>
        </w:rPr>
        <w:t xml:space="preserve"> </w:t>
      </w:r>
      <w:r>
        <w:rPr>
          <w:sz w:val="28"/>
        </w:rPr>
        <w:t>masks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gives</w:t>
      </w:r>
      <w:r>
        <w:rPr>
          <w:spacing w:val="1"/>
          <w:sz w:val="28"/>
        </w:rPr>
        <w:t xml:space="preserve"> </w:t>
      </w:r>
      <w:r>
        <w:rPr>
          <w:sz w:val="28"/>
        </w:rPr>
        <w:t>us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  <w:r>
        <w:rPr>
          <w:spacing w:val="1"/>
          <w:sz w:val="28"/>
        </w:rPr>
        <w:t xml:space="preserve"> </w:t>
      </w:r>
      <w:r>
        <w:rPr>
          <w:sz w:val="28"/>
        </w:rPr>
        <w:t>(through</w:t>
      </w:r>
      <w:r>
        <w:rPr>
          <w:spacing w:val="1"/>
          <w:sz w:val="28"/>
        </w:rPr>
        <w:t xml:space="preserve"> </w:t>
      </w:r>
      <w:r>
        <w:rPr>
          <w:sz w:val="28"/>
        </w:rPr>
        <w:t>cellular</w:t>
      </w:r>
      <w:r>
        <w:rPr>
          <w:spacing w:val="1"/>
          <w:sz w:val="28"/>
        </w:rPr>
        <w:t xml:space="preserve"> </w:t>
      </w:r>
      <w:r>
        <w:rPr>
          <w:sz w:val="28"/>
        </w:rPr>
        <w:t>app).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incorporated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cellular</w:t>
      </w:r>
      <w:r>
        <w:rPr>
          <w:spacing w:val="-10"/>
          <w:sz w:val="28"/>
        </w:rPr>
        <w:t xml:space="preserve"> </w:t>
      </w:r>
      <w:r>
        <w:rPr>
          <w:sz w:val="28"/>
        </w:rPr>
        <w:t>app.</w:t>
      </w:r>
      <w:r>
        <w:rPr>
          <w:spacing w:val="-8"/>
          <w:sz w:val="28"/>
        </w:rPr>
        <w:t xml:space="preserve"> </w:t>
      </w:r>
      <w:r>
        <w:rPr>
          <w:sz w:val="28"/>
        </w:rPr>
        <w:t>cell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10"/>
          <w:sz w:val="28"/>
        </w:rPr>
        <w:t xml:space="preserve"> </w:t>
      </w:r>
      <w:r>
        <w:rPr>
          <w:sz w:val="28"/>
        </w:rPr>
        <w:t>let</w:t>
      </w:r>
      <w:r>
        <w:rPr>
          <w:spacing w:val="-11"/>
          <w:sz w:val="28"/>
        </w:rPr>
        <w:t xml:space="preserve"> </w:t>
      </w:r>
      <w:r>
        <w:rPr>
          <w:sz w:val="28"/>
        </w:rPr>
        <w:t>us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realize</w:t>
      </w:r>
      <w:r>
        <w:rPr>
          <w:spacing w:val="-9"/>
          <w:sz w:val="28"/>
        </w:rPr>
        <w:t xml:space="preserve"> </w:t>
      </w: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someone</w:t>
      </w:r>
      <w:r>
        <w:rPr>
          <w:spacing w:val="-9"/>
          <w:sz w:val="28"/>
        </w:rPr>
        <w:t xml:space="preserve"> </w:t>
      </w:r>
      <w:r>
        <w:rPr>
          <w:sz w:val="28"/>
        </w:rPr>
        <w:t>enters</w:t>
      </w:r>
      <w:r>
        <w:rPr>
          <w:spacing w:val="-10"/>
          <w:sz w:val="28"/>
        </w:rPr>
        <w:t xml:space="preserve"> </w:t>
      </w:r>
      <w:r>
        <w:rPr>
          <w:sz w:val="28"/>
        </w:rPr>
        <w:t>home</w:t>
      </w:r>
      <w:r>
        <w:rPr>
          <w:spacing w:val="-9"/>
          <w:sz w:val="28"/>
        </w:rPr>
        <w:t xml:space="preserve"> </w:t>
      </w:r>
      <w:r>
        <w:rPr>
          <w:sz w:val="28"/>
        </w:rPr>
        <w:t>when</w:t>
      </w:r>
      <w:r>
        <w:rPr>
          <w:spacing w:val="-68"/>
          <w:sz w:val="28"/>
        </w:rPr>
        <w:t xml:space="preserve"> </w:t>
      </w:r>
      <w:r>
        <w:rPr>
          <w:sz w:val="28"/>
        </w:rPr>
        <w:t>human beings are not</w:t>
      </w:r>
      <w:r>
        <w:rPr>
          <w:spacing w:val="-1"/>
          <w:sz w:val="28"/>
        </w:rPr>
        <w:t xml:space="preserve"> </w:t>
      </w:r>
      <w:r>
        <w:rPr>
          <w:sz w:val="28"/>
        </w:rPr>
        <w:t>bodily</w:t>
      </w:r>
      <w:r>
        <w:rPr>
          <w:spacing w:val="1"/>
          <w:sz w:val="28"/>
        </w:rPr>
        <w:t xml:space="preserve"> </w:t>
      </w:r>
      <w:r>
        <w:rPr>
          <w:sz w:val="28"/>
        </w:rPr>
        <w:t>found in</w:t>
      </w:r>
      <w:r>
        <w:rPr>
          <w:spacing w:val="1"/>
          <w:sz w:val="28"/>
        </w:rPr>
        <w:t xml:space="preserve"> </w:t>
      </w:r>
      <w:r>
        <w:rPr>
          <w:sz w:val="28"/>
        </w:rPr>
        <w:t>their domestic.</w:t>
      </w:r>
    </w:p>
    <w:p>
      <w:pPr>
        <w:pStyle w:val="6"/>
        <w:spacing w:before="5"/>
        <w:rPr>
          <w:sz w:val="41"/>
        </w:rPr>
      </w:pPr>
    </w:p>
    <w:p>
      <w:pPr>
        <w:pStyle w:val="16"/>
        <w:numPr>
          <w:ilvl w:val="0"/>
          <w:numId w:val="4"/>
        </w:numPr>
        <w:tabs>
          <w:tab w:val="left" w:pos="821"/>
        </w:tabs>
        <w:spacing w:before="0" w:after="0" w:line="357" w:lineRule="auto"/>
        <w:ind w:left="216" w:right="818" w:hanging="12"/>
        <w:jc w:val="both"/>
        <w:rPr>
          <w:sz w:val="28"/>
        </w:rPr>
      </w:pPr>
      <w:r>
        <w:rPr>
          <w:sz w:val="28"/>
        </w:rPr>
        <w:t>In this paper, they have analyzed 4 extraordinary steps of masked face detection</w:t>
      </w:r>
      <w:r>
        <w:rPr>
          <w:spacing w:val="1"/>
          <w:sz w:val="28"/>
        </w:rPr>
        <w:t xml:space="preserve"> </w:t>
      </w:r>
      <w:r>
        <w:rPr>
          <w:sz w:val="28"/>
        </w:rPr>
        <w:t>and their overall performance. Distance from digicam being extra dependable and</w:t>
      </w:r>
      <w:r>
        <w:rPr>
          <w:spacing w:val="1"/>
          <w:sz w:val="28"/>
        </w:rPr>
        <w:t xml:space="preserve"> </w:t>
      </w:r>
      <w:r>
        <w:rPr>
          <w:sz w:val="28"/>
        </w:rPr>
        <w:t>correct step in comparison to other steps. Eye line detection is straightforward to</w:t>
      </w:r>
      <w:r>
        <w:rPr>
          <w:spacing w:val="1"/>
          <w:sz w:val="28"/>
        </w:rPr>
        <w:t xml:space="preserve"> </w:t>
      </w:r>
      <w:r>
        <w:rPr>
          <w:sz w:val="28"/>
        </w:rPr>
        <w:t>enforce but it leads to fake detections in bad decision pix as intensity tiers aren't</w:t>
      </w:r>
      <w:r>
        <w:rPr>
          <w:spacing w:val="1"/>
          <w:sz w:val="28"/>
        </w:rPr>
        <w:t xml:space="preserve"> </w:t>
      </w:r>
      <w:r>
        <w:rPr>
          <w:sz w:val="28"/>
        </w:rPr>
        <w:t>genuinely</w:t>
      </w:r>
      <w:r>
        <w:rPr>
          <w:spacing w:val="35"/>
          <w:sz w:val="28"/>
        </w:rPr>
        <w:t xml:space="preserve"> </w:t>
      </w:r>
      <w:r>
        <w:rPr>
          <w:sz w:val="28"/>
        </w:rPr>
        <w:t>distinguishable.</w:t>
      </w:r>
      <w:r>
        <w:rPr>
          <w:spacing w:val="37"/>
          <w:sz w:val="28"/>
        </w:rPr>
        <w:t xml:space="preserve"> </w:t>
      </w:r>
      <w:r>
        <w:rPr>
          <w:sz w:val="28"/>
        </w:rPr>
        <w:t>Eye</w:t>
      </w:r>
      <w:r>
        <w:rPr>
          <w:spacing w:val="36"/>
          <w:sz w:val="28"/>
        </w:rPr>
        <w:t xml:space="preserve"> </w:t>
      </w:r>
      <w:r>
        <w:rPr>
          <w:sz w:val="28"/>
        </w:rPr>
        <w:t>detection</w:t>
      </w:r>
      <w:r>
        <w:rPr>
          <w:spacing w:val="35"/>
          <w:sz w:val="28"/>
        </w:rPr>
        <w:t xml:space="preserve"> </w:t>
      </w:r>
      <w:r>
        <w:rPr>
          <w:sz w:val="28"/>
        </w:rPr>
        <w:t>is</w:t>
      </w:r>
      <w:r>
        <w:rPr>
          <w:spacing w:val="35"/>
          <w:sz w:val="28"/>
        </w:rPr>
        <w:t xml:space="preserve"> </w:t>
      </w:r>
      <w:r>
        <w:rPr>
          <w:sz w:val="28"/>
        </w:rPr>
        <w:t>reliable</w:t>
      </w:r>
      <w:r>
        <w:rPr>
          <w:spacing w:val="35"/>
          <w:sz w:val="28"/>
        </w:rPr>
        <w:t xml:space="preserve"> </w:t>
      </w:r>
      <w:r>
        <w:rPr>
          <w:sz w:val="28"/>
        </w:rPr>
        <w:t>but</w:t>
      </w:r>
      <w:r>
        <w:rPr>
          <w:spacing w:val="34"/>
          <w:sz w:val="28"/>
        </w:rPr>
        <w:t xml:space="preserve"> </w:t>
      </w:r>
      <w:r>
        <w:rPr>
          <w:sz w:val="28"/>
        </w:rPr>
        <w:t>it's</w:t>
      </w:r>
      <w:r>
        <w:rPr>
          <w:spacing w:val="34"/>
          <w:sz w:val="28"/>
        </w:rPr>
        <w:t xml:space="preserve"> </w:t>
      </w:r>
      <w:r>
        <w:rPr>
          <w:sz w:val="28"/>
        </w:rPr>
        <w:t>miles</w:t>
      </w:r>
      <w:r>
        <w:rPr>
          <w:spacing w:val="38"/>
          <w:sz w:val="28"/>
        </w:rPr>
        <w:t xml:space="preserve"> </w:t>
      </w:r>
      <w:r>
        <w:rPr>
          <w:sz w:val="28"/>
        </w:rPr>
        <w:t>liable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35"/>
          <w:sz w:val="28"/>
        </w:rPr>
        <w:t xml:space="preserve"> </w:t>
      </w:r>
      <w:r>
        <w:rPr>
          <w:sz w:val="28"/>
        </w:rPr>
        <w:t>fake</w:t>
      </w:r>
      <w:r>
        <w:rPr>
          <w:spacing w:val="36"/>
          <w:sz w:val="28"/>
        </w:rPr>
        <w:t xml:space="preserve"> </w:t>
      </w:r>
      <w:r>
        <w:rPr>
          <w:sz w:val="28"/>
        </w:rPr>
        <w:t>eye</w:t>
      </w:r>
    </w:p>
    <w:p>
      <w:pPr>
        <w:spacing w:after="0" w:line="357" w:lineRule="auto"/>
        <w:jc w:val="both"/>
        <w:rPr>
          <w:sz w:val="28"/>
        </w:rPr>
        <w:sectPr>
          <w:pgSz w:w="12240" w:h="15840"/>
          <w:pgMar w:top="150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216" w:right="820"/>
        <w:jc w:val="both"/>
      </w:pPr>
      <w:r>
        <w:t>detection. Facial part detection is robust and time eating step. In sure cases, facial</w:t>
      </w:r>
      <w:r>
        <w:rPr>
          <w:spacing w:val="1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carrying</w:t>
      </w:r>
      <w:r>
        <w:rPr>
          <w:spacing w:val="-4"/>
        </w:rPr>
        <w:t xml:space="preserve"> </w:t>
      </w:r>
      <w:r>
        <w:t>masks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therefore</w:t>
      </w:r>
      <w:r>
        <w:rPr>
          <w:spacing w:val="-6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facial</w:t>
      </w:r>
      <w:r>
        <w:rPr>
          <w:spacing w:val="-10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step.</w:t>
      </w:r>
      <w:r>
        <w:rPr>
          <w:spacing w:val="-7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goes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field of computer imaginative and prescient and gadget studying, for detection of</w:t>
      </w:r>
      <w:r>
        <w:rPr>
          <w:spacing w:val="1"/>
        </w:rPr>
        <w:t xml:space="preserve"> </w:t>
      </w:r>
      <w:r>
        <w:t>numerous activities, these proposed steps will without a doubt deliver insight to some</w:t>
      </w:r>
      <w:r>
        <w:rPr>
          <w:spacing w:val="-6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feasible</w:t>
      </w:r>
      <w:r>
        <w:rPr>
          <w:spacing w:val="-14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discover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character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wearing</w:t>
      </w:r>
      <w:r>
        <w:rPr>
          <w:spacing w:val="-9"/>
        </w:rPr>
        <w:t xml:space="preserve"> </w:t>
      </w:r>
      <w:r>
        <w:t>masks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now</w:t>
      </w:r>
      <w:r>
        <w:rPr>
          <w:spacing w:val="-12"/>
        </w:rPr>
        <w:t xml:space="preserve"> </w:t>
      </w:r>
      <w:r>
        <w:t>not.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further</w:t>
      </w:r>
      <w:r>
        <w:rPr>
          <w:spacing w:val="-68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 and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performance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improved.</w:t>
      </w:r>
    </w:p>
    <w:p>
      <w:pPr>
        <w:pStyle w:val="6"/>
        <w:rPr>
          <w:sz w:val="42"/>
        </w:rPr>
      </w:pPr>
    </w:p>
    <w:p>
      <w:pPr>
        <w:pStyle w:val="16"/>
        <w:numPr>
          <w:ilvl w:val="0"/>
          <w:numId w:val="4"/>
        </w:numPr>
        <w:tabs>
          <w:tab w:val="left" w:pos="821"/>
        </w:tabs>
        <w:spacing w:before="0" w:after="0" w:line="357" w:lineRule="auto"/>
        <w:ind w:left="216" w:right="819" w:hanging="12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paper</w:t>
      </w:r>
      <w:r>
        <w:rPr>
          <w:spacing w:val="1"/>
          <w:sz w:val="28"/>
        </w:rPr>
        <w:t xml:space="preserve"> </w:t>
      </w:r>
      <w:r>
        <w:rPr>
          <w:sz w:val="28"/>
        </w:rPr>
        <w:t>offered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narrative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meta-analytic</w:t>
      </w:r>
      <w:r>
        <w:rPr>
          <w:spacing w:val="1"/>
          <w:sz w:val="28"/>
        </w:rPr>
        <w:t xml:space="preserve"> </w:t>
      </w:r>
      <w:r>
        <w:rPr>
          <w:sz w:val="28"/>
        </w:rPr>
        <w:t>overview</w:t>
      </w:r>
      <w:r>
        <w:rPr>
          <w:spacing w:val="1"/>
          <w:sz w:val="28"/>
        </w:rPr>
        <w:t xml:space="preserve"> </w:t>
      </w:r>
      <w:r>
        <w:rPr>
          <w:sz w:val="28"/>
        </w:rPr>
        <w:t>masking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existing facemask detection algorithms, thinking about the context of Covid-19.The</w:t>
      </w:r>
      <w:r>
        <w:rPr>
          <w:spacing w:val="1"/>
          <w:sz w:val="28"/>
        </w:rPr>
        <w:t xml:space="preserve"> </w:t>
      </w:r>
      <w:r>
        <w:rPr>
          <w:sz w:val="28"/>
        </w:rPr>
        <w:t>shortcomings of the present algorithms had been reviewed, and the future challenges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were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outlined.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although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considerable</w:t>
      </w:r>
      <w:r>
        <w:rPr>
          <w:spacing w:val="-16"/>
          <w:sz w:val="28"/>
        </w:rPr>
        <w:t xml:space="preserve"> </w:t>
      </w:r>
      <w:r>
        <w:rPr>
          <w:sz w:val="28"/>
        </w:rPr>
        <w:t>quantity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studies</w:t>
      </w:r>
      <w:r>
        <w:rPr>
          <w:spacing w:val="-17"/>
          <w:sz w:val="28"/>
        </w:rPr>
        <w:t xml:space="preserve"> </w:t>
      </w:r>
      <w:r>
        <w:rPr>
          <w:sz w:val="28"/>
        </w:rPr>
        <w:t>has</w:t>
      </w:r>
      <w:r>
        <w:rPr>
          <w:spacing w:val="-17"/>
          <w:sz w:val="28"/>
        </w:rPr>
        <w:t xml:space="preserve"> </w:t>
      </w:r>
      <w:r>
        <w:rPr>
          <w:sz w:val="28"/>
        </w:rPr>
        <w:t>been</w:t>
      </w:r>
      <w:r>
        <w:rPr>
          <w:spacing w:val="-16"/>
          <w:sz w:val="28"/>
        </w:rPr>
        <w:t xml:space="preserve"> </w:t>
      </w:r>
      <w:r>
        <w:rPr>
          <w:sz w:val="28"/>
        </w:rPr>
        <w:t>targeted</w:t>
      </w:r>
      <w:r>
        <w:rPr>
          <w:spacing w:val="-16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growing</w:t>
      </w:r>
      <w:r>
        <w:rPr>
          <w:spacing w:val="-68"/>
          <w:sz w:val="28"/>
        </w:rPr>
        <w:t xml:space="preserve"> </w:t>
      </w:r>
      <w:r>
        <w:rPr>
          <w:sz w:val="28"/>
        </w:rPr>
        <w:t>an green facemask detection set of rules, they specially focused on the identical set of</w:t>
      </w:r>
      <w:r>
        <w:rPr>
          <w:spacing w:val="-67"/>
          <w:sz w:val="28"/>
        </w:rPr>
        <w:t xml:space="preserve"> </w:t>
      </w:r>
      <w:r>
        <w:rPr>
          <w:sz w:val="28"/>
        </w:rPr>
        <w:t>troubles neglecting some different significant issues. This paper highlighted those</w:t>
      </w:r>
      <w:r>
        <w:rPr>
          <w:spacing w:val="1"/>
          <w:sz w:val="28"/>
        </w:rPr>
        <w:t xml:space="preserve"> </w:t>
      </w:r>
      <w:r>
        <w:rPr>
          <w:sz w:val="28"/>
        </w:rPr>
        <w:t>shortcomings,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12"/>
          <w:sz w:val="28"/>
        </w:rPr>
        <w:t xml:space="preserve"> </w:t>
      </w:r>
      <w:r>
        <w:rPr>
          <w:sz w:val="28"/>
        </w:rPr>
        <w:t>includes,</w:t>
      </w:r>
      <w:r>
        <w:rPr>
          <w:spacing w:val="-10"/>
          <w:sz w:val="28"/>
        </w:rPr>
        <w:t xml:space="preserve"> </w:t>
      </w:r>
      <w:r>
        <w:rPr>
          <w:sz w:val="28"/>
        </w:rPr>
        <w:t>retaining</w:t>
      </w:r>
      <w:r>
        <w:rPr>
          <w:spacing w:val="-11"/>
          <w:sz w:val="28"/>
        </w:rPr>
        <w:t xml:space="preserve"> </w:t>
      </w:r>
      <w:r>
        <w:rPr>
          <w:sz w:val="28"/>
        </w:rPr>
        <w:t>picture-decision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z w:val="28"/>
        </w:rPr>
        <w:t>through</w:t>
      </w:r>
      <w:r>
        <w:rPr>
          <w:spacing w:val="-12"/>
          <w:sz w:val="28"/>
        </w:rPr>
        <w:t xml:space="preserve"> </w:t>
      </w:r>
      <w:r>
        <w:rPr>
          <w:sz w:val="28"/>
        </w:rPr>
        <w:t>detection</w:t>
      </w:r>
      <w:r>
        <w:rPr>
          <w:spacing w:val="-11"/>
          <w:sz w:val="28"/>
        </w:rPr>
        <w:t xml:space="preserve"> </w:t>
      </w:r>
      <w:r>
        <w:rPr>
          <w:sz w:val="28"/>
        </w:rPr>
        <w:t>process,</w:t>
      </w:r>
      <w:r>
        <w:rPr>
          <w:spacing w:val="-67"/>
          <w:sz w:val="28"/>
        </w:rPr>
        <w:t xml:space="preserve"> </w:t>
      </w:r>
      <w:r>
        <w:rPr>
          <w:sz w:val="28"/>
        </w:rPr>
        <w:t>shortage of</w:t>
      </w:r>
      <w:r>
        <w:rPr>
          <w:spacing w:val="-1"/>
          <w:sz w:val="28"/>
        </w:rPr>
        <w:t xml:space="preserve"> </w:t>
      </w:r>
      <w:r>
        <w:rPr>
          <w:sz w:val="28"/>
        </w:rPr>
        <w:t>wealthy dataset,</w:t>
      </w:r>
      <w:r>
        <w:rPr>
          <w:spacing w:val="3"/>
          <w:sz w:val="28"/>
        </w:rPr>
        <w:t xml:space="preserve"> </w:t>
      </w:r>
      <w:r>
        <w:rPr>
          <w:sz w:val="28"/>
        </w:rPr>
        <w:t>express</w:t>
      </w:r>
      <w:r>
        <w:rPr>
          <w:spacing w:val="3"/>
          <w:sz w:val="28"/>
        </w:rPr>
        <w:t xml:space="preserve"> </w:t>
      </w:r>
      <w:r>
        <w:rPr>
          <w:sz w:val="28"/>
        </w:rPr>
        <w:t>classifications,</w:t>
      </w:r>
      <w:r>
        <w:rPr>
          <w:spacing w:val="2"/>
          <w:sz w:val="28"/>
        </w:rPr>
        <w:t xml:space="preserve"> </w:t>
      </w:r>
      <w:r>
        <w:rPr>
          <w:sz w:val="28"/>
        </w:rPr>
        <w:t>and others.</w:t>
      </w:r>
    </w:p>
    <w:p>
      <w:pPr>
        <w:pStyle w:val="6"/>
        <w:rPr>
          <w:sz w:val="42"/>
        </w:rPr>
      </w:pPr>
    </w:p>
    <w:p>
      <w:pPr>
        <w:pStyle w:val="6"/>
        <w:spacing w:line="360" w:lineRule="auto"/>
        <w:ind w:left="216" w:right="821" w:hanging="12"/>
        <w:jc w:val="both"/>
      </w:pPr>
      <w:r>
        <w:t>In</w:t>
      </w:r>
      <w:r>
        <w:rPr>
          <w:spacing w:val="-13"/>
        </w:rPr>
        <w:t xml:space="preserve"> </w:t>
      </w:r>
      <w:r>
        <w:t>[6]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authors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person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wearing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face</w:t>
      </w:r>
      <w:r>
        <w:rPr>
          <w:spacing w:val="-67"/>
        </w:rPr>
        <w:t xml:space="preserve"> </w:t>
      </w:r>
      <w:r>
        <w:t>mask. They were able to classify three categories of facemask-wearing condition</w:t>
      </w:r>
      <w:r>
        <w:rPr>
          <w:spacing w:val="1"/>
        </w:rPr>
        <w:t xml:space="preserve"> </w:t>
      </w:r>
      <w:r>
        <w:t>namely correct facemask-wearing, incorrect facemask- wearing, and no facemask-</w:t>
      </w:r>
      <w:r>
        <w:rPr>
          <w:spacing w:val="1"/>
        </w:rPr>
        <w:t xml:space="preserve"> </w:t>
      </w:r>
      <w:r>
        <w:t>wearing.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achieved over</w:t>
      </w:r>
      <w:r>
        <w:rPr>
          <w:spacing w:val="-1"/>
        </w:rPr>
        <w:t xml:space="preserve"> </w:t>
      </w:r>
      <w:r>
        <w:t>98% accuracy in</w:t>
      </w:r>
      <w:r>
        <w:rPr>
          <w:spacing w:val="1"/>
        </w:rPr>
        <w:t xml:space="preserve"> </w:t>
      </w:r>
      <w:r>
        <w:t>detection.</w:t>
      </w:r>
    </w:p>
    <w:p>
      <w:pPr>
        <w:pStyle w:val="6"/>
        <w:spacing w:before="9"/>
        <w:rPr>
          <w:sz w:val="40"/>
        </w:rPr>
      </w:pPr>
    </w:p>
    <w:p>
      <w:pPr>
        <w:pStyle w:val="6"/>
        <w:spacing w:line="357" w:lineRule="auto"/>
        <w:ind w:left="216" w:right="816" w:hanging="12"/>
        <w:jc w:val="both"/>
      </w:pPr>
      <w:r>
        <w:t>In</w:t>
      </w:r>
      <w:r>
        <w:rPr>
          <w:spacing w:val="1"/>
        </w:rPr>
        <w:t xml:space="preserve"> </w:t>
      </w:r>
      <w:r>
        <w:t>[7],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Generalized Intersection over Union (GIoU) based on Mask R-CNN. They proposed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</w:p>
    <w:p>
      <w:pPr>
        <w:spacing w:after="0" w:line="357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216" w:right="824"/>
        <w:jc w:val="both"/>
      </w:pPr>
      <w:r>
        <w:t>bounding box which adds noise to the face features and reduces the accuracy of</w:t>
      </w:r>
      <w:r>
        <w:rPr>
          <w:spacing w:val="1"/>
        </w:rPr>
        <w:t xml:space="preserve"> </w:t>
      </w:r>
      <w:r>
        <w:t>detection.</w:t>
      </w:r>
    </w:p>
    <w:p>
      <w:pPr>
        <w:pStyle w:val="6"/>
        <w:spacing w:line="357" w:lineRule="auto"/>
        <w:ind w:left="100" w:right="820" w:firstLine="104"/>
        <w:jc w:val="both"/>
      </w:pPr>
      <w:r>
        <w:t>Detection of face mask is completely based on python and linking with database so</w:t>
      </w:r>
      <w:r>
        <w:rPr>
          <w:spacing w:val="1"/>
        </w:rPr>
        <w:t xml:space="preserve"> </w:t>
      </w:r>
      <w:r>
        <w:t>also based on python. By adding firebase library and sending a json data of number of</w:t>
      </w:r>
      <w:r>
        <w:rPr>
          <w:spacing w:val="1"/>
        </w:rPr>
        <w:t xml:space="preserve"> </w:t>
      </w:r>
      <w:r>
        <w:t>people present, number of people taken responsible to wear mask or number of people</w:t>
      </w:r>
      <w:r>
        <w:rPr>
          <w:spacing w:val="1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>wearing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[8].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reflect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needs</w:t>
      </w:r>
      <w:r>
        <w:rPr>
          <w:spacing w:val="-67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and 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firebase</w:t>
      </w:r>
      <w:r>
        <w:rPr>
          <w:spacing w:val="4"/>
        </w:rPr>
        <w:t xml:space="preserve"> </w:t>
      </w:r>
      <w:r>
        <w:t>database.</w:t>
      </w:r>
    </w:p>
    <w:p>
      <w:pPr>
        <w:pStyle w:val="6"/>
        <w:spacing w:before="2" w:line="360" w:lineRule="auto"/>
        <w:ind w:left="216" w:right="820" w:hanging="12"/>
        <w:jc w:val="both"/>
      </w:pPr>
      <w:r>
        <w:t>The proposed method is presented to generate the accurate face segmentation masks</w:t>
      </w:r>
      <w:r>
        <w:rPr>
          <w:spacing w:val="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arbitrary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size.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recognizing</w:t>
      </w:r>
      <w:r>
        <w:rPr>
          <w:spacing w:val="-12"/>
        </w:rPr>
        <w:t xml:space="preserve"> </w:t>
      </w:r>
      <w:r>
        <w:t>non-</w:t>
      </w:r>
      <w:r>
        <w:rPr>
          <w:spacing w:val="-14"/>
        </w:rPr>
        <w:t xml:space="preserve"> </w:t>
      </w:r>
      <w:r>
        <w:t>frontal</w:t>
      </w:r>
      <w:r>
        <w:rPr>
          <w:spacing w:val="-68"/>
        </w:rPr>
        <w:t xml:space="preserve"> </w:t>
      </w:r>
      <w:r>
        <w:t>faces.</w:t>
      </w:r>
      <w:r>
        <w:rPr>
          <w:spacing w:val="2"/>
        </w:rPr>
        <w:t xml:space="preserve"> </w:t>
      </w:r>
      <w:r>
        <w:t>Multiple facial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in a single</w:t>
      </w:r>
      <w:r>
        <w:rPr>
          <w:spacing w:val="1"/>
        </w:rPr>
        <w:t xml:space="preserve"> </w:t>
      </w:r>
      <w:r>
        <w:t>frame can be detected [9].</w:t>
      </w:r>
    </w:p>
    <w:p>
      <w:pPr>
        <w:pStyle w:val="6"/>
        <w:rPr>
          <w:sz w:val="41"/>
        </w:rPr>
      </w:pPr>
    </w:p>
    <w:p>
      <w:pPr>
        <w:pStyle w:val="6"/>
        <w:spacing w:line="360" w:lineRule="auto"/>
        <w:ind w:left="216" w:right="823" w:hanging="12"/>
        <w:jc w:val="both"/>
      </w:pP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arbitrary,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segmentation on any arbitrary. To perform the unmanned semantic segmentation of</w:t>
      </w:r>
      <w:r>
        <w:rPr>
          <w:spacing w:val="1"/>
        </w:rPr>
        <w:t xml:space="preserve"> </w:t>
      </w:r>
      <w:r>
        <w:t>human face. This method reduces the problem of erroneous predictions and find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 latest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detection is</w:t>
      </w:r>
      <w:r>
        <w:rPr>
          <w:spacing w:val="-1"/>
        </w:rPr>
        <w:t xml:space="preserve"> </w:t>
      </w:r>
      <w:r>
        <w:t>also the task[10].</w:t>
      </w:r>
    </w:p>
    <w:p>
      <w:pPr>
        <w:pStyle w:val="6"/>
        <w:spacing w:before="9"/>
        <w:rPr>
          <w:sz w:val="40"/>
        </w:rPr>
      </w:pPr>
    </w:p>
    <w:p>
      <w:pPr>
        <w:pStyle w:val="6"/>
        <w:spacing w:line="360" w:lineRule="auto"/>
        <w:ind w:left="216" w:right="822" w:hanging="12"/>
        <w:jc w:val="both"/>
      </w:pPr>
      <w:r>
        <w:t>Once the device detects number of people entering and detect whether those people</w:t>
      </w:r>
      <w:r>
        <w:rPr>
          <w:spacing w:val="1"/>
        </w:rPr>
        <w:t xml:space="preserve"> </w:t>
      </w:r>
      <w:r>
        <w:t>wearing face mask in accurate way and if someone is detected with no face mask then</w:t>
      </w:r>
      <w:r>
        <w:rPr>
          <w:spacing w:val="-67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[11].</w:t>
      </w:r>
    </w:p>
    <w:p>
      <w:pPr>
        <w:pStyle w:val="6"/>
        <w:rPr>
          <w:sz w:val="41"/>
        </w:rPr>
      </w:pPr>
    </w:p>
    <w:p>
      <w:pPr>
        <w:pStyle w:val="6"/>
        <w:spacing w:line="360" w:lineRule="auto"/>
        <w:ind w:left="216" w:right="821" w:hanging="12"/>
        <w:jc w:val="both"/>
      </w:pPr>
      <w:r>
        <w:t>Detection of face mask is completely based on python and linking with database so</w:t>
      </w:r>
      <w:r>
        <w:rPr>
          <w:spacing w:val="1"/>
        </w:rPr>
        <w:t xml:space="preserve"> </w:t>
      </w:r>
      <w:r>
        <w:t>also based on python. By adding firebase library and sending a json data of number of</w:t>
      </w:r>
      <w:r>
        <w:rPr>
          <w:spacing w:val="-68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present,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-68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wearing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[12].</w:t>
      </w:r>
    </w:p>
    <w:p>
      <w:pPr>
        <w:spacing w:after="0" w:line="360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60" w:lineRule="auto"/>
        <w:ind w:left="216" w:right="825" w:hanging="12"/>
        <w:jc w:val="both"/>
      </w:pPr>
      <w:r>
        <w:t>In</w:t>
      </w:r>
      <w:r>
        <w:rPr>
          <w:spacing w:val="-3"/>
        </w:rPr>
        <w:t xml:space="preserve"> </w:t>
      </w:r>
      <w:r>
        <w:t>[13]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GAN-based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discriminators</w:t>
      </w:r>
      <w:r>
        <w:rPr>
          <w:spacing w:val="-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 removal of face mask from a face and reconstruct the face without the face mask</w:t>
      </w:r>
      <w:r>
        <w:rPr>
          <w:spacing w:val="1"/>
        </w:rPr>
        <w:t xml:space="preserve"> </w:t>
      </w:r>
      <w:r>
        <w:t>using the</w:t>
      </w:r>
      <w:r>
        <w:rPr>
          <w:spacing w:val="1"/>
        </w:rPr>
        <w:t xml:space="preserve"> </w:t>
      </w:r>
      <w:r>
        <w:t>CelebA</w:t>
      </w:r>
      <w:r>
        <w:rPr>
          <w:spacing w:val="2"/>
        </w:rPr>
        <w:t xml:space="preserve"> </w:t>
      </w:r>
      <w:r>
        <w:t>dataset.</w:t>
      </w:r>
    </w:p>
    <w:p>
      <w:pPr>
        <w:pStyle w:val="6"/>
        <w:spacing w:before="7"/>
        <w:rPr>
          <w:sz w:val="40"/>
        </w:rPr>
      </w:pPr>
    </w:p>
    <w:p>
      <w:pPr>
        <w:pStyle w:val="6"/>
        <w:spacing w:line="360" w:lineRule="auto"/>
        <w:ind w:left="216" w:right="824" w:hanging="12"/>
        <w:jc w:val="both"/>
      </w:pPr>
      <w:r>
        <w:t>The WHO strongly recommends wearing a facemask in public gatherings and outside</w:t>
      </w:r>
      <w:r>
        <w:rPr>
          <w:spacing w:val="-67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nasal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oral</w:t>
      </w:r>
      <w:r>
        <w:rPr>
          <w:spacing w:val="-3"/>
        </w:rPr>
        <w:t xml:space="preserve"> </w:t>
      </w:r>
      <w:r>
        <w:t>cavity [14]</w:t>
      </w:r>
    </w:p>
    <w:p>
      <w:pPr>
        <w:pStyle w:val="6"/>
        <w:spacing w:before="3"/>
        <w:rPr>
          <w:sz w:val="41"/>
        </w:rPr>
      </w:pPr>
    </w:p>
    <w:p>
      <w:pPr>
        <w:pStyle w:val="6"/>
        <w:spacing w:line="372" w:lineRule="auto"/>
        <w:ind w:left="204" w:right="832" w:firstLine="24"/>
      </w:pPr>
      <w:r>
        <w:t>Although vaccines of coronavirus have been invented and their mass distribution has</w:t>
      </w:r>
      <w:r>
        <w:rPr>
          <w:spacing w:val="1"/>
        </w:rPr>
        <w:t xml:space="preserve"> </w:t>
      </w:r>
      <w:r>
        <w:t>started in early December 2020, they only reduce the complications and morbidity of</w:t>
      </w:r>
      <w:r>
        <w:rPr>
          <w:spacing w:val="1"/>
        </w:rPr>
        <w:t xml:space="preserve"> </w:t>
      </w:r>
      <w:r>
        <w:t>Covid-19</w:t>
      </w:r>
      <w:r>
        <w:rPr>
          <w:spacing w:val="2"/>
        </w:rPr>
        <w:t xml:space="preserve"> </w:t>
      </w:r>
      <w:r>
        <w:t>rather than</w:t>
      </w:r>
      <w:r>
        <w:rPr>
          <w:spacing w:val="2"/>
        </w:rPr>
        <w:t xml:space="preserve"> </w:t>
      </w:r>
      <w:r>
        <w:t>eradicating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virus.</w:t>
      </w:r>
      <w:r>
        <w:rPr>
          <w:spacing w:val="4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efficient and</w:t>
      </w:r>
      <w:r>
        <w:rPr>
          <w:spacing w:val="2"/>
        </w:rPr>
        <w:t xml:space="preserve"> </w:t>
      </w:r>
      <w:r>
        <w:t>safest</w:t>
      </w:r>
      <w:r>
        <w:rPr>
          <w:spacing w:val="-67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 protect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virus is</w:t>
      </w:r>
      <w:r>
        <w:rPr>
          <w:spacing w:val="-1"/>
        </w:rPr>
        <w:t xml:space="preserve"> </w:t>
      </w:r>
      <w:r>
        <w:t>to wear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mask [15]</w:t>
      </w:r>
    </w:p>
    <w:p>
      <w:pPr>
        <w:pStyle w:val="6"/>
        <w:spacing w:before="4"/>
        <w:rPr>
          <w:sz w:val="39"/>
        </w:rPr>
      </w:pPr>
    </w:p>
    <w:p>
      <w:pPr>
        <w:pStyle w:val="6"/>
        <w:spacing w:line="360" w:lineRule="auto"/>
        <w:ind w:left="216" w:right="832" w:hanging="12"/>
      </w:pPr>
      <w:r>
        <w:t>Facemasks</w:t>
      </w:r>
      <w:r>
        <w:rPr>
          <w:spacing w:val="52"/>
        </w:rPr>
        <w:t xml:space="preserve"> </w:t>
      </w:r>
      <w:r>
        <w:t>(i.e.,cottonfabrics,surgical,N-95)</w:t>
      </w:r>
      <w:r>
        <w:rPr>
          <w:spacing w:val="52"/>
        </w:rPr>
        <w:t xml:space="preserve"> </w:t>
      </w:r>
      <w:r>
        <w:t>provide</w:t>
      </w:r>
      <w:r>
        <w:rPr>
          <w:spacing w:val="53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50%to95%</w:t>
      </w:r>
      <w:r>
        <w:rPr>
          <w:spacing w:val="52"/>
        </w:rPr>
        <w:t xml:space="preserve"> </w:t>
      </w:r>
      <w:r>
        <w:t>protection</w:t>
      </w:r>
      <w:r>
        <w:rPr>
          <w:spacing w:val="-67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virus [16].</w:t>
      </w:r>
    </w:p>
    <w:p>
      <w:pPr>
        <w:pStyle w:val="6"/>
        <w:spacing w:before="3"/>
        <w:rPr>
          <w:sz w:val="41"/>
        </w:rPr>
      </w:pPr>
    </w:p>
    <w:p>
      <w:pPr>
        <w:pStyle w:val="6"/>
        <w:spacing w:line="360" w:lineRule="auto"/>
        <w:ind w:left="216" w:right="816" w:hanging="12"/>
        <w:jc w:val="both"/>
      </w:pPr>
      <w:r>
        <w:t>Another</w:t>
      </w:r>
      <w:r>
        <w:rPr>
          <w:spacing w:val="-11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facemask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Residual</w:t>
      </w:r>
      <w:r>
        <w:rPr>
          <w:spacing w:val="-12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</w:t>
      </w:r>
      <w:r>
        <w:rPr>
          <w:spacing w:val="-67"/>
        </w:rPr>
        <w:t xml:space="preserve"> </w:t>
      </w:r>
      <w:r>
        <w:t>(ResNet) which is a very deep CNN. After the outbreak of Covid-19, ResNet and</w:t>
      </w:r>
      <w:r>
        <w:rPr>
          <w:spacing w:val="1"/>
        </w:rPr>
        <w:t xml:space="preserve"> </w:t>
      </w:r>
      <w:r>
        <w:t>ResNet-50 both are seen being used in facemask detection algorithms. It is observed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DL-based algorithms</w:t>
      </w:r>
      <w:r>
        <w:rPr>
          <w:spacing w:val="-2"/>
        </w:rPr>
        <w:t xml:space="preserve"> </w:t>
      </w:r>
      <w:r>
        <w:t>are best</w:t>
      </w:r>
      <w:r>
        <w:rPr>
          <w:spacing w:val="-2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in case of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[17].</w:t>
      </w:r>
    </w:p>
    <w:p>
      <w:pPr>
        <w:pStyle w:val="6"/>
        <w:spacing w:before="121" w:line="360" w:lineRule="auto"/>
        <w:ind w:left="204" w:right="820"/>
        <w:jc w:val="both"/>
      </w:pPr>
      <w:r>
        <w:t>in [18] they improved the YOLO algorithm for detecting the face in a video sequence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FDDB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 training 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>
      <w:pPr>
        <w:pStyle w:val="6"/>
        <w:rPr>
          <w:sz w:val="41"/>
        </w:rPr>
      </w:pPr>
    </w:p>
    <w:p>
      <w:pPr>
        <w:pStyle w:val="6"/>
        <w:spacing w:line="357" w:lineRule="auto"/>
        <w:ind w:left="216" w:right="820" w:hanging="12"/>
        <w:jc w:val="both"/>
      </w:pPr>
      <w:r>
        <w:t>The improvement of YOLO model also has been done by Zhao, et al [19]. They</w:t>
      </w:r>
      <w:r>
        <w:rPr>
          <w:spacing w:val="1"/>
        </w:rPr>
        <w:t xml:space="preserve"> </w:t>
      </w:r>
      <w:r>
        <w:t>improved YOLO model to detect the pedestrian which address two issues such as</w:t>
      </w:r>
      <w:r>
        <w:rPr>
          <w:spacing w:val="1"/>
        </w:rPr>
        <w:t xml:space="preserve"> </w:t>
      </w:r>
      <w:r>
        <w:t>leverage</w:t>
      </w:r>
      <w:r>
        <w:rPr>
          <w:spacing w:val="65"/>
        </w:rPr>
        <w:t xml:space="preserve"> </w:t>
      </w:r>
      <w:r>
        <w:t>real-time</w:t>
      </w:r>
      <w:r>
        <w:rPr>
          <w:spacing w:val="65"/>
        </w:rPr>
        <w:t xml:space="preserve"> </w:t>
      </w:r>
      <w:r>
        <w:t>saliency</w:t>
      </w:r>
      <w:r>
        <w:rPr>
          <w:spacing w:val="65"/>
        </w:rPr>
        <w:t xml:space="preserve"> </w:t>
      </w:r>
      <w:r>
        <w:t>through</w:t>
      </w:r>
      <w:r>
        <w:rPr>
          <w:spacing w:val="65"/>
        </w:rPr>
        <w:t xml:space="preserve"> </w:t>
      </w:r>
      <w:r>
        <w:t>surveillance</w:t>
      </w:r>
      <w:r>
        <w:rPr>
          <w:spacing w:val="65"/>
        </w:rPr>
        <w:t xml:space="preserve"> </w:t>
      </w:r>
      <w:r>
        <w:t>camera</w:t>
      </w:r>
      <w:r>
        <w:rPr>
          <w:spacing w:val="65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extract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detail</w:t>
      </w:r>
      <w:r>
        <w:rPr>
          <w:spacing w:val="63"/>
        </w:rPr>
        <w:t xml:space="preserve"> </w:t>
      </w:r>
      <w:r>
        <w:t>of</w:t>
      </w:r>
    </w:p>
    <w:p>
      <w:pPr>
        <w:pStyle w:val="6"/>
        <w:spacing w:before="5"/>
        <w:ind w:left="216"/>
        <w:jc w:val="both"/>
      </w:pPr>
      <w:r>
        <w:t>distinguished</w:t>
      </w:r>
      <w:r>
        <w:rPr>
          <w:spacing w:val="-3"/>
        </w:rPr>
        <w:t xml:space="preserve"> </w:t>
      </w:r>
      <w:r>
        <w:t>feature.</w:t>
      </w:r>
    </w:p>
    <w:p>
      <w:pPr>
        <w:spacing w:after="0"/>
        <w:jc w:val="both"/>
        <w:sectPr>
          <w:pgSz w:w="12240" w:h="15840"/>
          <w:pgMar w:top="1240" w:right="440" w:bottom="1460" w:left="1120" w:header="0" w:footer="1233" w:gutter="0"/>
          <w:pgNumType w:fmt="decimal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spacing w:before="89" w:line="360" w:lineRule="auto"/>
        <w:ind w:left="100" w:right="819" w:firstLine="120"/>
        <w:jc w:val="both"/>
      </w:pPr>
      <w:r>
        <w:t>In</w:t>
      </w:r>
      <w:r>
        <w:rPr>
          <w:spacing w:val="-9"/>
        </w:rPr>
        <w:t xml:space="preserve"> </w:t>
      </w:r>
      <w:r>
        <w:t>2011,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researchers</w:t>
      </w:r>
      <w:r>
        <w:rPr>
          <w:spacing w:val="-9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RGB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YCbCr</w:t>
      </w:r>
      <w:r>
        <w:rPr>
          <w:spacing w:val="-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HSV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skin</w:t>
      </w:r>
      <w:r>
        <w:rPr>
          <w:spacing w:val="-68"/>
        </w:rPr>
        <w:t xml:space="preserve"> </w:t>
      </w:r>
      <w:r>
        <w:t>region. After that, they were calculated with the pixels of skin areas and the number of</w:t>
      </w:r>
      <w:r>
        <w:rPr>
          <w:spacing w:val="-67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of pictures [20].</w:t>
      </w:r>
    </w:p>
    <w:p>
      <w:pPr>
        <w:pStyle w:val="6"/>
        <w:spacing w:line="357" w:lineRule="auto"/>
        <w:ind w:left="216" w:right="827" w:hanging="12"/>
        <w:jc w:val="both"/>
      </w:pPr>
      <w:r>
        <w:t>In 2017, the ROI areas were processed with Principal Component Analysis (PCA) to</w:t>
      </w:r>
      <w:r>
        <w:rPr>
          <w:spacing w:val="1"/>
        </w:rPr>
        <w:t xml:space="preserve"> </w:t>
      </w:r>
      <w:r>
        <w:t>create the feature extraction and used KNN, MLP and SVM algorithms for creating</w:t>
      </w:r>
      <w:r>
        <w:rPr>
          <w:spacing w:val="1"/>
        </w:rPr>
        <w:t xml:space="preserve"> </w:t>
      </w:r>
      <w:r>
        <w:t>some models to</w:t>
      </w:r>
      <w:r>
        <w:rPr>
          <w:spacing w:val="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[21].</w:t>
      </w:r>
    </w:p>
    <w:p>
      <w:pPr>
        <w:spacing w:after="0" w:line="357" w:lineRule="auto"/>
        <w:jc w:val="both"/>
        <w:sectPr>
          <w:pgSz w:w="12240" w:h="15840"/>
          <w:pgMar w:top="1500" w:right="440" w:bottom="1500" w:left="1120" w:header="0" w:footer="1233" w:gutter="0"/>
          <w:pgNumType w:fmt="decimal"/>
          <w:cols w:space="720" w:num="1"/>
        </w:sectPr>
      </w:pPr>
    </w:p>
    <w:p>
      <w:pPr>
        <w:pStyle w:val="3"/>
        <w:spacing w:before="75"/>
        <w:ind w:left="3417"/>
      </w:pPr>
      <w:bookmarkStart w:id="5" w:name="_TOC_250004"/>
      <w:r>
        <w:t>Chapter3:</w:t>
      </w:r>
      <w:r>
        <w:rPr>
          <w:spacing w:val="-3"/>
        </w:rPr>
        <w:t xml:space="preserve"> </w:t>
      </w:r>
      <w:bookmarkEnd w:id="5"/>
      <w:r>
        <w:t>Implementation</w:t>
      </w:r>
    </w:p>
    <w:p>
      <w:pPr>
        <w:pStyle w:val="6"/>
        <w:rPr>
          <w:b/>
          <w:sz w:val="30"/>
        </w:rPr>
      </w:pPr>
    </w:p>
    <w:p>
      <w:pPr>
        <w:pStyle w:val="6"/>
        <w:spacing w:before="1"/>
        <w:rPr>
          <w:b/>
          <w:sz w:val="32"/>
        </w:rPr>
      </w:pPr>
    </w:p>
    <w:p>
      <w:pPr>
        <w:pStyle w:val="6"/>
        <w:spacing w:line="362" w:lineRule="auto"/>
        <w:ind w:left="216" w:right="827" w:hanging="12"/>
        <w:jc w:val="both"/>
      </w:pPr>
      <w:r>
        <w:rPr>
          <w:b/>
        </w:rPr>
        <w:t xml:space="preserve">Dataset Collection: </w:t>
      </w:r>
      <w:r>
        <w:t>The dataset was collected from Kaggle Repository and was split</w:t>
      </w:r>
      <w:r>
        <w:rPr>
          <w:spacing w:val="1"/>
        </w:rPr>
        <w:t xml:space="preserve"> </w:t>
      </w:r>
      <w:r>
        <w:t>into training</w:t>
      </w:r>
      <w:r>
        <w:rPr>
          <w:spacing w:val="1"/>
        </w:rPr>
        <w:t xml:space="preserve"> </w:t>
      </w:r>
      <w:r>
        <w:t>and testing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its analysis.</w:t>
      </w:r>
    </w:p>
    <w:p>
      <w:pPr>
        <w:pStyle w:val="6"/>
        <w:spacing w:before="8"/>
        <w:rPr>
          <w:sz w:val="40"/>
        </w:rPr>
      </w:pPr>
    </w:p>
    <w:p>
      <w:pPr>
        <w:spacing w:before="0" w:line="360" w:lineRule="auto"/>
        <w:ind w:left="216" w:right="825" w:hanging="12"/>
        <w:jc w:val="both"/>
        <w:rPr>
          <w:sz w:val="28"/>
        </w:rPr>
      </w:pPr>
      <w:r>
        <w:rPr>
          <w:b/>
          <w:spacing w:val="-1"/>
          <w:sz w:val="28"/>
        </w:rPr>
        <w:t>Training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detect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face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masks: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default</w:t>
      </w:r>
      <w:r>
        <w:rPr>
          <w:spacing w:val="-17"/>
          <w:sz w:val="28"/>
        </w:rPr>
        <w:t xml:space="preserve"> </w:t>
      </w:r>
      <w:r>
        <w:rPr>
          <w:sz w:val="28"/>
        </w:rPr>
        <w:t>OpenCV</w:t>
      </w:r>
      <w:r>
        <w:rPr>
          <w:spacing w:val="-14"/>
          <w:sz w:val="28"/>
        </w:rPr>
        <w:t xml:space="preserve"> </w:t>
      </w:r>
      <w:r>
        <w:rPr>
          <w:sz w:val="28"/>
        </w:rPr>
        <w:t>module</w:t>
      </w:r>
      <w:r>
        <w:rPr>
          <w:spacing w:val="-16"/>
          <w:sz w:val="28"/>
        </w:rPr>
        <w:t xml:space="preserve"> </w:t>
      </w:r>
      <w:r>
        <w:rPr>
          <w:sz w:val="28"/>
        </w:rPr>
        <w:t>was</w:t>
      </w:r>
      <w:r>
        <w:rPr>
          <w:spacing w:val="-17"/>
          <w:sz w:val="28"/>
        </w:rPr>
        <w:t xml:space="preserve"> </w:t>
      </w:r>
      <w:r>
        <w:rPr>
          <w:sz w:val="28"/>
        </w:rPr>
        <w:t>used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obtain</w:t>
      </w:r>
      <w:r>
        <w:rPr>
          <w:spacing w:val="-67"/>
          <w:sz w:val="28"/>
        </w:rPr>
        <w:t xml:space="preserve"> </w:t>
      </w:r>
      <w:r>
        <w:rPr>
          <w:sz w:val="28"/>
        </w:rPr>
        <w:t>faces</w:t>
      </w:r>
      <w:r>
        <w:rPr>
          <w:spacing w:val="-1"/>
          <w:sz w:val="28"/>
        </w:rPr>
        <w:t xml:space="preserve"> </w:t>
      </w:r>
      <w:r>
        <w:rPr>
          <w:sz w:val="28"/>
        </w:rPr>
        <w:t>followed by</w:t>
      </w:r>
      <w:r>
        <w:rPr>
          <w:spacing w:val="1"/>
          <w:sz w:val="28"/>
        </w:rPr>
        <w:t xml:space="preserve"> </w:t>
      </w:r>
      <w:r>
        <w:rPr>
          <w:sz w:val="28"/>
        </w:rPr>
        <w:t>training a Keras model</w:t>
      </w:r>
      <w:r>
        <w:rPr>
          <w:spacing w:val="-2"/>
          <w:sz w:val="28"/>
        </w:rPr>
        <w:t xml:space="preserve"> </w:t>
      </w:r>
      <w:r>
        <w:rPr>
          <w:sz w:val="28"/>
        </w:rPr>
        <w:t>to identify</w:t>
      </w:r>
      <w:r>
        <w:rPr>
          <w:spacing w:val="1"/>
          <w:sz w:val="28"/>
        </w:rPr>
        <w:t xml:space="preserve"> </w:t>
      </w:r>
      <w:r>
        <w:rPr>
          <w:sz w:val="28"/>
        </w:rPr>
        <w:t>face</w:t>
      </w:r>
      <w:r>
        <w:rPr>
          <w:spacing w:val="-1"/>
          <w:sz w:val="28"/>
        </w:rPr>
        <w:t xml:space="preserve"> </w:t>
      </w:r>
      <w:r>
        <w:rPr>
          <w:sz w:val="28"/>
        </w:rPr>
        <w:t>mask.</w:t>
      </w:r>
    </w:p>
    <w:p>
      <w:pPr>
        <w:pStyle w:val="6"/>
        <w:spacing w:before="3"/>
        <w:rPr>
          <w:sz w:val="41"/>
        </w:rPr>
      </w:pPr>
    </w:p>
    <w:p>
      <w:pPr>
        <w:spacing w:before="0" w:line="360" w:lineRule="auto"/>
        <w:ind w:left="216" w:right="825" w:hanging="12"/>
        <w:jc w:val="both"/>
        <w:rPr>
          <w:sz w:val="28"/>
        </w:rPr>
      </w:pPr>
      <w:r>
        <w:rPr>
          <w:b/>
          <w:sz w:val="28"/>
        </w:rPr>
        <w:t xml:space="preserve">Detecting the person not wearing a mask: </w:t>
      </w:r>
      <w:r>
        <w:rPr>
          <w:sz w:val="28"/>
        </w:rPr>
        <w:t>A open CV model was trained to detect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names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people</w:t>
      </w:r>
      <w:r>
        <w:rPr>
          <w:spacing w:val="-1"/>
          <w:sz w:val="28"/>
        </w:rPr>
        <w:t xml:space="preserve"> </w:t>
      </w:r>
      <w:r>
        <w:rPr>
          <w:sz w:val="28"/>
        </w:rPr>
        <w:t>who are</w:t>
      </w:r>
      <w:r>
        <w:rPr>
          <w:spacing w:val="4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wearing</w:t>
      </w:r>
      <w:r>
        <w:rPr>
          <w:spacing w:val="-1"/>
          <w:sz w:val="28"/>
        </w:rPr>
        <w:t xml:space="preserve"> </w:t>
      </w:r>
      <w:r>
        <w:rPr>
          <w:sz w:val="28"/>
        </w:rPr>
        <w:t>masks</w:t>
      </w:r>
      <w:r>
        <w:rPr>
          <w:spacing w:val="-1"/>
          <w:sz w:val="28"/>
        </w:rPr>
        <w:t xml:space="preserve"> </w:t>
      </w:r>
      <w:r>
        <w:rPr>
          <w:sz w:val="28"/>
        </w:rPr>
        <w:t>by referring the database.</w:t>
      </w:r>
    </w:p>
    <w:p>
      <w:pPr>
        <w:pStyle w:val="6"/>
        <w:spacing w:before="10"/>
        <w:rPr>
          <w:sz w:val="40"/>
        </w:rPr>
      </w:pPr>
    </w:p>
    <w:p>
      <w:pPr>
        <w:pStyle w:val="6"/>
        <w:spacing w:line="357" w:lineRule="auto"/>
        <w:ind w:left="216" w:right="819" w:hanging="12"/>
        <w:jc w:val="both"/>
      </w:pPr>
      <w:r>
        <w:t>A face masks detector machine can be carried out to check this. Face masks detection</w:t>
      </w:r>
      <w:r>
        <w:rPr>
          <w:spacing w:val="1"/>
        </w:rPr>
        <w:t xml:space="preserve"> </w:t>
      </w:r>
      <w:r>
        <w:t>method to identify whether a person is sporting a mask or now not. The face mask</w:t>
      </w:r>
      <w:r>
        <w:rPr>
          <w:spacing w:val="1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project We will build a real-time system to detect whether the person on the webcam</w:t>
      </w:r>
      <w:r>
        <w:rPr>
          <w:spacing w:val="1"/>
        </w:rPr>
        <w:t xml:space="preserve"> </w:t>
      </w:r>
      <w:r>
        <w:t>is wearing a mask or not. We will train the face mask detector model using Keras and</w:t>
      </w:r>
      <w:r>
        <w:rPr>
          <w:spacing w:val="-67"/>
        </w:rPr>
        <w:t xml:space="preserve"> </w:t>
      </w:r>
      <w:r>
        <w:rPr>
          <w:spacing w:val="-1"/>
        </w:rPr>
        <w:t>OpenCV..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9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develope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mask</w:t>
      </w:r>
      <w:r>
        <w:rPr>
          <w:spacing w:val="-10"/>
        </w:rPr>
        <w:t xml:space="preserve"> </w:t>
      </w:r>
      <w:r>
        <w:t>detector</w:t>
      </w:r>
      <w:r>
        <w:rPr>
          <w:spacing w:val="-15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detecting</w:t>
      </w:r>
      <w:r>
        <w:rPr>
          <w:spacing w:val="-14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person</w:t>
      </w:r>
      <w:r>
        <w:rPr>
          <w:spacing w:val="-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wearing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architecture. Training the model is the first part of this project and testing using</w:t>
      </w:r>
      <w:r>
        <w:rPr>
          <w:spacing w:val="1"/>
        </w:rPr>
        <w:t xml:space="preserve"> </w:t>
      </w:r>
      <w:r>
        <w:t>webcam using OpenCV is the second part. The dataset we are working on consists of</w:t>
      </w:r>
      <w:r>
        <w:rPr>
          <w:spacing w:val="1"/>
        </w:rPr>
        <w:t xml:space="preserve"> </w:t>
      </w:r>
      <w:r>
        <w:t>1376 images with 690 images containing images of people wearing masks and 686</w:t>
      </w:r>
      <w:r>
        <w:rPr>
          <w:spacing w:val="1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masks.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mask</w:t>
      </w:r>
      <w:r>
        <w:rPr>
          <w:spacing w:val="-8"/>
        </w:rPr>
        <w:t xml:space="preserve"> </w:t>
      </w:r>
      <w:r>
        <w:t>detector</w:t>
      </w:r>
      <w:r>
        <w:rPr>
          <w:spacing w:val="-10"/>
        </w:rPr>
        <w:t xml:space="preserve"> </w:t>
      </w:r>
      <w:r>
        <w:t>model</w:t>
      </w:r>
      <w:r>
        <w:rPr>
          <w:spacing w:val="-68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t>OpenCV.The</w:t>
      </w:r>
      <w:r>
        <w:rPr>
          <w:spacing w:val="-17"/>
        </w:rPr>
        <w:t xml:space="preserve"> </w:t>
      </w:r>
      <w:r>
        <w:t>proposed</w:t>
      </w:r>
      <w:r>
        <w:rPr>
          <w:spacing w:val="-14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laptop</w:t>
      </w:r>
      <w:r>
        <w:rPr>
          <w:spacing w:val="-14"/>
        </w:rPr>
        <w:t xml:space="preserve"> </w:t>
      </w:r>
      <w:r>
        <w:t>cameras</w:t>
      </w:r>
      <w:r>
        <w:rPr>
          <w:spacing w:val="-67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wearing</w:t>
      </w:r>
      <w:r>
        <w:rPr>
          <w:spacing w:val="-8"/>
        </w:rPr>
        <w:t xml:space="preserve"> </w:t>
      </w:r>
      <w:r>
        <w:t>masks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wearing</w:t>
      </w:r>
      <w:r>
        <w:rPr>
          <w:spacing w:val="-8"/>
        </w:rPr>
        <w:t xml:space="preserve"> </w:t>
      </w:r>
      <w:r>
        <w:t>masks.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68"/>
        </w:rPr>
        <w:t xml:space="preserve"> </w:t>
      </w:r>
      <w:r>
        <w:t>has been put together using deep learning and classical machine learning techniques</w:t>
      </w:r>
      <w:r>
        <w:rPr>
          <w:spacing w:val="1"/>
        </w:rPr>
        <w:t xml:space="preserve"> </w:t>
      </w:r>
      <w:r>
        <w:t>with opencv,</w:t>
      </w:r>
      <w:r>
        <w:rPr>
          <w:spacing w:val="2"/>
        </w:rPr>
        <w:t xml:space="preserve"> </w:t>
      </w:r>
      <w:r>
        <w:t>tensor flow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keras.</w:t>
      </w:r>
    </w:p>
    <w:p>
      <w:pPr>
        <w:spacing w:after="0" w:line="357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216" w:right="819" w:hanging="12"/>
        <w:jc w:val="both"/>
      </w:pPr>
      <w:r>
        <w:t>First a base model is generated. This is done my using Keras . First a base model is</w:t>
      </w:r>
      <w:r>
        <w:rPr>
          <w:spacing w:val="1"/>
        </w:rPr>
        <w:t xml:space="preserve"> </w:t>
      </w:r>
      <w:r>
        <w:t>generated and a head model is generated on top of that. The generated version is then</w:t>
      </w:r>
      <w:r>
        <w:rPr>
          <w:spacing w:val="1"/>
        </w:rPr>
        <w:t xml:space="preserve"> </w:t>
      </w:r>
      <w:r>
        <w:t>trained with the labeled dataset by way of splitting it into portions. One portion</w:t>
      </w:r>
      <w:r>
        <w:rPr>
          <w:spacing w:val="1"/>
        </w:rPr>
        <w:t xml:space="preserve"> </w:t>
      </w:r>
      <w:r>
        <w:t>incorporates 75 percentage photographs and it's far used for training. The closing</w:t>
      </w:r>
      <w:r>
        <w:rPr>
          <w:spacing w:val="1"/>
        </w:rPr>
        <w:t xml:space="preserve"> </w:t>
      </w:r>
      <w:r>
        <w:t>component includes the remaining 25 percent of pictures and is used for testing the</w:t>
      </w:r>
      <w:r>
        <w:rPr>
          <w:spacing w:val="1"/>
        </w:rPr>
        <w:t xml:space="preserve"> </w:t>
      </w:r>
      <w:r>
        <w:t>version accuracy. After the model is trained, it is able to be used for detection of</w:t>
      </w:r>
      <w:r>
        <w:rPr>
          <w:spacing w:val="1"/>
        </w:rPr>
        <w:t xml:space="preserve"> </w:t>
      </w:r>
      <w:r>
        <w:rPr>
          <w:spacing w:val="-1"/>
        </w:rPr>
        <w:t>facemask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human</w:t>
      </w:r>
      <w:r>
        <w:rPr>
          <w:spacing w:val="-15"/>
        </w:rPr>
        <w:t xml:space="preserve"> </w:t>
      </w:r>
      <w:r>
        <w:rPr>
          <w:spacing w:val="-1"/>
        </w:rPr>
        <w:t>faces.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person</w:t>
      </w:r>
      <w:r>
        <w:rPr>
          <w:spacing w:val="-18"/>
        </w:rPr>
        <w:t xml:space="preserve"> </w:t>
      </w:r>
      <w:r>
        <w:rPr>
          <w:spacing w:val="-1"/>
        </w:rPr>
        <w:t>without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background.</w:t>
      </w:r>
      <w:r>
        <w:rPr>
          <w:spacing w:val="-13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because</w:t>
      </w:r>
      <w:r>
        <w:rPr>
          <w:spacing w:val="-68"/>
        </w:rPr>
        <w:t xml:space="preserve"> </w:t>
      </w:r>
      <w:r>
        <w:t>the enter to the model which we skilled in advance. This outputs weather there is a</w:t>
      </w:r>
      <w:r>
        <w:rPr>
          <w:spacing w:val="1"/>
        </w:rPr>
        <w:t xml:space="preserve"> </w:t>
      </w:r>
      <w:r>
        <w:t>mask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educated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humans.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the training of the model are provided with the name and email address of that person</w:t>
      </w:r>
      <w:r>
        <w:rPr>
          <w:spacing w:val="-67"/>
        </w:rPr>
        <w:t xml:space="preserve"> </w:t>
      </w:r>
      <w:r>
        <w:t>because the labels of those snap shots. that is performed by the usage of Open CV.</w:t>
      </w:r>
      <w:r>
        <w:rPr>
          <w:spacing w:val="1"/>
        </w:rPr>
        <w:t xml:space="preserve"> </w:t>
      </w:r>
      <w:r>
        <w:t>while an input image is given to the CV version, it detects the face of someone and</w:t>
      </w:r>
      <w:r>
        <w:rPr>
          <w:spacing w:val="1"/>
        </w:rPr>
        <w:t xml:space="preserve"> </w:t>
      </w:r>
      <w:r>
        <w:t>asks the consumer to provide the name and e mail address of that man or woman so</w:t>
      </w:r>
      <w:r>
        <w:rPr>
          <w:spacing w:val="1"/>
        </w:rPr>
        <w:t xml:space="preserve"> </w:t>
      </w:r>
      <w:r>
        <w:t>one can be saved in the database. The output of the primary version is given because</w:t>
      </w:r>
      <w:r>
        <w:rPr>
          <w:spacing w:val="1"/>
        </w:rPr>
        <w:t xml:space="preserve"> </w:t>
      </w:r>
      <w:r>
        <w:t>the input to this version. This face can be in comparison with the folks gift in the</w:t>
      </w:r>
      <w:r>
        <w:rPr>
          <w:spacing w:val="1"/>
        </w:rPr>
        <w:t xml:space="preserve"> </w:t>
      </w:r>
      <w:r>
        <w:t>database. And if his face matches, then a bounding field will be drawn over his face</w:t>
      </w:r>
      <w:r>
        <w:rPr>
          <w:spacing w:val="1"/>
        </w:rPr>
        <w:t xml:space="preserve"> </w:t>
      </w:r>
      <w:r>
        <w:rPr>
          <w:spacing w:val="-1"/>
        </w:rPr>
        <w:t>along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his</w:t>
      </w:r>
      <w:r>
        <w:rPr>
          <w:spacing w:val="-11"/>
        </w:rPr>
        <w:t xml:space="preserve"> </w:t>
      </w:r>
      <w:r>
        <w:rPr>
          <w:spacing w:val="-1"/>
        </w:rPr>
        <w:t>name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email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Sms</w:t>
      </w:r>
      <w:r>
        <w:rPr>
          <w:spacing w:val="-11"/>
        </w:rPr>
        <w:t xml:space="preserve"> </w:t>
      </w:r>
      <w:r>
        <w:t>could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sent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him</w:t>
      </w:r>
      <w:r>
        <w:rPr>
          <w:spacing w:val="-13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he</w:t>
      </w:r>
      <w:r>
        <w:rPr>
          <w:spacing w:val="-11"/>
        </w:rPr>
        <w:t xml:space="preserve"> </w:t>
      </w:r>
      <w:r>
        <w:t>isn't</w:t>
      </w:r>
      <w:r>
        <w:rPr>
          <w:spacing w:val="-14"/>
        </w:rPr>
        <w:t xml:space="preserve"> </w:t>
      </w:r>
      <w:r>
        <w:t>always</w:t>
      </w:r>
      <w:r>
        <w:rPr>
          <w:spacing w:val="-67"/>
        </w:rPr>
        <w:t xml:space="preserve"> </w:t>
      </w:r>
      <w:r>
        <w:t>wearing a masks. Else, only the phrases "mask" may be gift underneath the bounding</w:t>
      </w:r>
      <w:r>
        <w:rPr>
          <w:spacing w:val="1"/>
        </w:rPr>
        <w:t xml:space="preserve"> </w:t>
      </w:r>
      <w:r>
        <w:t>box if the individual is sporting a masks and "No mask" if the person is not carrying</w:t>
      </w:r>
      <w:r>
        <w:rPr>
          <w:spacing w:val="1"/>
        </w:rPr>
        <w:t xml:space="preserve"> </w:t>
      </w:r>
      <w:r>
        <w:t>one. that is done by means of the usage of OpenCV. When an input image is given to</w:t>
      </w:r>
      <w:r>
        <w:rPr>
          <w:spacing w:val="1"/>
        </w:rPr>
        <w:t xml:space="preserve"> </w:t>
      </w:r>
      <w:r>
        <w:t>the CV model, it detects the face of a person and asks the user to provide the call and</w:t>
      </w:r>
      <w:r>
        <w:rPr>
          <w:spacing w:val="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6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the humans present in the database. And if his face suits, then a bounding box can be</w:t>
      </w:r>
      <w:r>
        <w:rPr>
          <w:spacing w:val="1"/>
        </w:rPr>
        <w:t xml:space="preserve"> </w:t>
      </w:r>
      <w:r>
        <w:t>drawn over his face along with his call on it and an email and Sms can be sent to him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 isn't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sporting</w:t>
      </w:r>
      <w:r>
        <w:rPr>
          <w:spacing w:val="1"/>
        </w:rPr>
        <w:t xml:space="preserve"> </w:t>
      </w:r>
      <w:r>
        <w:t>a mask.</w:t>
      </w:r>
      <w:r>
        <w:rPr>
          <w:spacing w:val="2"/>
        </w:rPr>
        <w:t xml:space="preserve"> </w:t>
      </w:r>
      <w:r>
        <w:t>Else,</w:t>
      </w:r>
      <w:r>
        <w:rPr>
          <w:spacing w:val="3"/>
        </w:rPr>
        <w:t xml:space="preserve"> </w:t>
      </w:r>
      <w:r>
        <w:t>simplest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phrases</w:t>
      </w:r>
    </w:p>
    <w:p>
      <w:pPr>
        <w:pStyle w:val="6"/>
        <w:spacing w:before="22"/>
        <w:ind w:left="204"/>
        <w:jc w:val="both"/>
      </w:pPr>
      <w:r>
        <w:t>"masks"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bounding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</w:t>
      </w:r>
    </w:p>
    <w:p>
      <w:pPr>
        <w:spacing w:after="0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5"/>
        <w:ind w:left="204"/>
        <w:jc w:val="both"/>
      </w:pP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mask"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one.</w:t>
      </w:r>
    </w:p>
    <w:p>
      <w:pPr>
        <w:pStyle w:val="6"/>
        <w:rPr>
          <w:sz w:val="30"/>
        </w:rPr>
      </w:pPr>
    </w:p>
    <w:p>
      <w:pPr>
        <w:pStyle w:val="6"/>
        <w:spacing w:before="1"/>
        <w:rPr>
          <w:sz w:val="33"/>
        </w:rPr>
      </w:pPr>
    </w:p>
    <w:p>
      <w:pPr>
        <w:pStyle w:val="3"/>
        <w:jc w:val="both"/>
      </w:pP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METHOD</w:t>
      </w:r>
    </w:p>
    <w:p>
      <w:pPr>
        <w:pStyle w:val="6"/>
        <w:rPr>
          <w:b/>
          <w:sz w:val="30"/>
        </w:rPr>
      </w:pPr>
    </w:p>
    <w:p>
      <w:pPr>
        <w:pStyle w:val="6"/>
        <w:spacing w:before="6"/>
        <w:rPr>
          <w:b/>
          <w:sz w:val="32"/>
        </w:rPr>
      </w:pPr>
    </w:p>
    <w:p>
      <w:pPr>
        <w:pStyle w:val="6"/>
        <w:spacing w:after="2" w:line="357" w:lineRule="auto"/>
        <w:ind w:left="216" w:right="817" w:hanging="12"/>
        <w:jc w:val="both"/>
      </w:pPr>
      <w:r>
        <w:t>The proposed method consists of a cascade classifier and a pre-trained CNN 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dense</w:t>
      </w:r>
      <w:r>
        <w:rPr>
          <w:spacing w:val="1"/>
        </w:rPr>
        <w:t xml:space="preserve"> </w:t>
      </w:r>
      <w:r>
        <w:t>neurons.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 face mask detection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>
      <w:pPr>
        <w:pStyle w:val="6"/>
        <w:ind w:left="245"/>
        <w:rPr>
          <w:sz w:val="20"/>
        </w:rPr>
      </w:pPr>
      <w:r>
        <w:rPr>
          <w:sz w:val="20"/>
        </w:rPr>
        <w:drawing>
          <wp:inline distT="0" distB="0" distL="0" distR="0">
            <wp:extent cx="4168140" cy="22580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18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sz w:val="32"/>
        </w:rPr>
      </w:pPr>
    </w:p>
    <w:p>
      <w:pPr>
        <w:pStyle w:val="6"/>
        <w:ind w:left="204"/>
        <w:jc w:val="both"/>
      </w:pPr>
      <w:r>
        <w:t>Fig 3.1</w:t>
      </w:r>
    </w:p>
    <w:p>
      <w:pPr>
        <w:pStyle w:val="6"/>
        <w:rPr>
          <w:sz w:val="30"/>
        </w:rPr>
      </w:pPr>
    </w:p>
    <w:p>
      <w:pPr>
        <w:pStyle w:val="6"/>
        <w:spacing w:before="9"/>
        <w:rPr>
          <w:sz w:val="32"/>
        </w:rPr>
      </w:pPr>
    </w:p>
    <w:p>
      <w:pPr>
        <w:pStyle w:val="3"/>
        <w:numPr>
          <w:ilvl w:val="0"/>
          <w:numId w:val="5"/>
        </w:numPr>
        <w:tabs>
          <w:tab w:val="left" w:pos="529"/>
        </w:tabs>
        <w:spacing w:before="0" w:after="0" w:line="240" w:lineRule="auto"/>
        <w:ind w:left="528" w:right="0" w:hanging="325"/>
        <w:jc w:val="left"/>
      </w:pPr>
      <w:r>
        <w:t>Data</w:t>
      </w:r>
      <w:r>
        <w:rPr>
          <w:spacing w:val="-2"/>
        </w:rPr>
        <w:t xml:space="preserve"> </w:t>
      </w:r>
      <w:r>
        <w:t>Processing</w:t>
      </w:r>
    </w:p>
    <w:p>
      <w:pPr>
        <w:pStyle w:val="6"/>
        <w:rPr>
          <w:b/>
          <w:sz w:val="30"/>
        </w:rPr>
      </w:pPr>
    </w:p>
    <w:p>
      <w:pPr>
        <w:pStyle w:val="6"/>
        <w:spacing w:before="5"/>
        <w:rPr>
          <w:b/>
          <w:sz w:val="32"/>
        </w:rPr>
      </w:pPr>
    </w:p>
    <w:p>
      <w:pPr>
        <w:pStyle w:val="6"/>
        <w:spacing w:before="1" w:line="357" w:lineRule="auto"/>
        <w:ind w:left="652" w:right="820" w:firstLine="68"/>
        <w:jc w:val="both"/>
      </w:pPr>
      <w:r>
        <w:t>Data</w:t>
      </w:r>
      <w:r>
        <w:rPr>
          <w:spacing w:val="-11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t>involves</w:t>
      </w:r>
      <w:r>
        <w:rPr>
          <w:spacing w:val="-10"/>
        </w:rPr>
        <w:t xml:space="preserve"> </w:t>
      </w:r>
      <w:r>
        <w:t>conversion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>user friendly, desired and meaningful format. It can be in any form like tables,</w:t>
      </w:r>
      <w:r>
        <w:rPr>
          <w:spacing w:val="1"/>
        </w:rPr>
        <w:t xml:space="preserve"> </w:t>
      </w:r>
      <w:r>
        <w:t>images,</w:t>
      </w:r>
      <w:r>
        <w:rPr>
          <w:spacing w:val="-10"/>
        </w:rPr>
        <w:t xml:space="preserve"> </w:t>
      </w:r>
      <w:r>
        <w:t>videos,</w:t>
      </w:r>
      <w:r>
        <w:rPr>
          <w:spacing w:val="-9"/>
        </w:rPr>
        <w:t xml:space="preserve"> </w:t>
      </w:r>
      <w:r>
        <w:t>graphs,</w:t>
      </w:r>
      <w:r>
        <w:rPr>
          <w:spacing w:val="-9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organized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model or composition and captures relationship between different entities . The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image and</w:t>
      </w:r>
      <w:r>
        <w:rPr>
          <w:spacing w:val="-1"/>
        </w:rPr>
        <w:t xml:space="preserve"> </w:t>
      </w:r>
      <w:r>
        <w:t>video data</w:t>
      </w:r>
      <w:r>
        <w:rPr>
          <w:spacing w:val="-1"/>
        </w:rPr>
        <w:t xml:space="preserve"> </w:t>
      </w:r>
      <w:r>
        <w:t>using Numpy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OpenCV.</w:t>
      </w:r>
    </w:p>
    <w:p>
      <w:pPr>
        <w:pStyle w:val="6"/>
        <w:spacing w:before="3"/>
        <w:rPr>
          <w:sz w:val="42"/>
        </w:rPr>
      </w:pPr>
    </w:p>
    <w:p>
      <w:pPr>
        <w:pStyle w:val="16"/>
        <w:numPr>
          <w:ilvl w:val="1"/>
          <w:numId w:val="5"/>
        </w:numPr>
        <w:tabs>
          <w:tab w:val="left" w:pos="1225"/>
        </w:tabs>
        <w:spacing w:before="0" w:after="0" w:line="240" w:lineRule="auto"/>
        <w:ind w:left="1224" w:right="0" w:hanging="293"/>
        <w:jc w:val="left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Visualization: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transforming</w:t>
      </w:r>
      <w:r>
        <w:rPr>
          <w:spacing w:val="-2"/>
          <w:sz w:val="28"/>
        </w:rPr>
        <w:t xml:space="preserve"> </w:t>
      </w:r>
      <w:r>
        <w:rPr>
          <w:sz w:val="28"/>
        </w:rPr>
        <w:t>abstract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664" w:right="822" w:hanging="12"/>
        <w:jc w:val="both"/>
      </w:pPr>
      <w:r>
        <w:t>data to meaningful representations using knowledge communication and insight</w:t>
      </w:r>
      <w:r>
        <w:rPr>
          <w:spacing w:val="1"/>
        </w:rPr>
        <w:t xml:space="preserve"> </w:t>
      </w:r>
      <w:r>
        <w:t>discovery</w:t>
      </w:r>
      <w:r>
        <w:rPr>
          <w:spacing w:val="-15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encodings.</w:t>
      </w:r>
      <w:r>
        <w:rPr>
          <w:spacing w:val="-13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helpful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dataset</w:t>
      </w:r>
    </w:p>
    <w:p>
      <w:pPr>
        <w:pStyle w:val="6"/>
        <w:ind w:left="664"/>
        <w:jc w:val="both"/>
      </w:pP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dataset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visualized in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categories</w:t>
      </w:r>
    </w:p>
    <w:p>
      <w:pPr>
        <w:pStyle w:val="6"/>
        <w:spacing w:before="210" w:line="357" w:lineRule="auto"/>
        <w:ind w:left="664" w:right="816" w:hanging="12"/>
        <w:jc w:val="both"/>
      </w:pPr>
      <w:r>
        <w:t>– ‘with mask’ and ‘without mask’. The statement categories=os.listdir(data path)</w:t>
      </w:r>
      <w:r>
        <w:rPr>
          <w:spacing w:val="1"/>
        </w:rPr>
        <w:t xml:space="preserve"> </w:t>
      </w:r>
      <w:r>
        <w:t>categorizes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directories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path.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categories</w:t>
      </w:r>
      <w:r>
        <w:rPr>
          <w:spacing w:val="-67"/>
        </w:rPr>
        <w:t xml:space="preserve"> </w:t>
      </w:r>
      <w:r>
        <w:t>now looks like: [‘with mask’, ‘without mask’] Then to find the number of labels,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labels=[i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range(len(categories))]. It sets the labels as: [0, 1] Now, each category is mapped</w:t>
      </w:r>
      <w:r>
        <w:rPr>
          <w:spacing w:val="1"/>
        </w:rPr>
        <w:t xml:space="preserve"> </w:t>
      </w:r>
      <w:r>
        <w:t>to its respective label using label dict=dict(zip(categories,labels)) which at first</w:t>
      </w:r>
      <w:r>
        <w:rPr>
          <w:spacing w:val="1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iterator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tuples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zip</w:t>
      </w:r>
      <w:r>
        <w:rPr>
          <w:spacing w:val="-9"/>
        </w:rPr>
        <w:t xml:space="preserve"> </w:t>
      </w:r>
      <w:r>
        <w:t>object</w:t>
      </w:r>
      <w:r>
        <w:rPr>
          <w:spacing w:val="-16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passed</w:t>
      </w:r>
      <w:r>
        <w:rPr>
          <w:spacing w:val="-68"/>
        </w:rPr>
        <w:t xml:space="preserve"> </w:t>
      </w:r>
      <w:r>
        <w:t>iterator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paired</w:t>
      </w:r>
      <w:r>
        <w:rPr>
          <w:spacing w:val="-1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consequently.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mapped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dict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like:</w:t>
      </w:r>
      <w:r>
        <w:rPr>
          <w:spacing w:val="-68"/>
        </w:rPr>
        <w:t xml:space="preserve"> </w:t>
      </w:r>
      <w:r>
        <w:t>f‘with mask’:</w:t>
      </w:r>
      <w:r>
        <w:rPr>
          <w:spacing w:val="-1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‘without</w:t>
      </w:r>
      <w:r>
        <w:rPr>
          <w:spacing w:val="-1"/>
        </w:rPr>
        <w:t xml:space="preserve"> </w:t>
      </w:r>
      <w:r>
        <w:t>mask’:</w:t>
      </w:r>
      <w:r>
        <w:rPr>
          <w:spacing w:val="-2"/>
        </w:rPr>
        <w:t xml:space="preserve"> </w:t>
      </w:r>
      <w:r>
        <w:t>1g</w:t>
      </w:r>
    </w:p>
    <w:p>
      <w:pPr>
        <w:pStyle w:val="6"/>
        <w:spacing w:before="1"/>
        <w:rPr>
          <w:sz w:val="42"/>
        </w:rPr>
      </w:pPr>
    </w:p>
    <w:p>
      <w:pPr>
        <w:pStyle w:val="16"/>
        <w:numPr>
          <w:ilvl w:val="1"/>
          <w:numId w:val="5"/>
        </w:numPr>
        <w:tabs>
          <w:tab w:val="left" w:pos="1541"/>
        </w:tabs>
        <w:spacing w:before="0" w:after="0" w:line="357" w:lineRule="auto"/>
        <w:ind w:left="664" w:right="818" w:hanging="12"/>
        <w:jc w:val="both"/>
        <w:rPr>
          <w:sz w:val="28"/>
        </w:rPr>
      </w:pPr>
      <w:r>
        <w:rPr>
          <w:sz w:val="28"/>
        </w:rPr>
        <w:t>Conversion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RGB</w:t>
      </w:r>
      <w:r>
        <w:rPr>
          <w:spacing w:val="-7"/>
          <w:sz w:val="28"/>
        </w:rPr>
        <w:t xml:space="preserve"> </w:t>
      </w:r>
      <w:r>
        <w:rPr>
          <w:sz w:val="28"/>
        </w:rPr>
        <w:t>image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Gray</w:t>
      </w:r>
      <w:r>
        <w:rPr>
          <w:spacing w:val="-8"/>
          <w:sz w:val="28"/>
        </w:rPr>
        <w:t xml:space="preserve"> </w:t>
      </w:r>
      <w:r>
        <w:rPr>
          <w:sz w:val="28"/>
        </w:rPr>
        <w:t>image:</w:t>
      </w:r>
      <w:r>
        <w:rPr>
          <w:spacing w:val="-11"/>
          <w:sz w:val="28"/>
        </w:rPr>
        <w:t xml:space="preserve"> </w:t>
      </w:r>
      <w:r>
        <w:rPr>
          <w:sz w:val="28"/>
        </w:rPr>
        <w:t>Modern</w:t>
      </w:r>
      <w:r>
        <w:rPr>
          <w:spacing w:val="-7"/>
          <w:sz w:val="28"/>
        </w:rPr>
        <w:t xml:space="preserve"> </w:t>
      </w:r>
      <w:r>
        <w:rPr>
          <w:sz w:val="28"/>
        </w:rPr>
        <w:t>descriptor-based</w:t>
      </w:r>
      <w:r>
        <w:rPr>
          <w:spacing w:val="-8"/>
          <w:sz w:val="28"/>
        </w:rPr>
        <w:t xml:space="preserve"> </w:t>
      </w:r>
      <w:r>
        <w:rPr>
          <w:sz w:val="28"/>
        </w:rPr>
        <w:t>image</w:t>
      </w:r>
      <w:r>
        <w:rPr>
          <w:spacing w:val="-68"/>
          <w:sz w:val="28"/>
        </w:rPr>
        <w:t xml:space="preserve"> </w:t>
      </w:r>
      <w:r>
        <w:rPr>
          <w:sz w:val="28"/>
        </w:rPr>
        <w:t>recognition systems regularly work on grayscale images, without elaborating the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convert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color-to-grayscale.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because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colortograyscale method is of little consequence when using robust descriptors.</w:t>
      </w:r>
      <w:r>
        <w:rPr>
          <w:spacing w:val="1"/>
          <w:sz w:val="28"/>
        </w:rPr>
        <w:t xml:space="preserve"> </w:t>
      </w:r>
      <w:r>
        <w:rPr>
          <w:sz w:val="28"/>
        </w:rPr>
        <w:t>Introducing</w:t>
      </w:r>
      <w:r>
        <w:rPr>
          <w:spacing w:val="1"/>
          <w:sz w:val="28"/>
        </w:rPr>
        <w:t xml:space="preserve"> </w:t>
      </w:r>
      <w:r>
        <w:rPr>
          <w:sz w:val="28"/>
        </w:rPr>
        <w:t>nonessential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size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required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achieve</w:t>
      </w:r>
      <w:r>
        <w:rPr>
          <w:spacing w:val="-6"/>
          <w:sz w:val="28"/>
        </w:rPr>
        <w:t xml:space="preserve"> </w:t>
      </w: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grayscale</w:t>
      </w:r>
      <w:r>
        <w:rPr>
          <w:spacing w:val="-6"/>
          <w:sz w:val="28"/>
        </w:rPr>
        <w:t xml:space="preserve"> </w:t>
      </w:r>
      <w:r>
        <w:rPr>
          <w:sz w:val="28"/>
        </w:rPr>
        <w:t>rationalizes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algorithm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diminishes the computational requisites, it is utilized for extracting descriptors</w:t>
      </w:r>
      <w:r>
        <w:rPr>
          <w:spacing w:val="1"/>
          <w:sz w:val="28"/>
        </w:rPr>
        <w:t xml:space="preserve"> </w:t>
      </w:r>
      <w:r>
        <w:rPr>
          <w:sz w:val="28"/>
        </w:rPr>
        <w:t>instead of working on color images instantaneously . Fig. Conversion of a RGB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Gray</w:t>
      </w:r>
      <w:r>
        <w:rPr>
          <w:spacing w:val="1"/>
          <w:sz w:val="28"/>
        </w:rPr>
        <w:t xml:space="preserve"> </w:t>
      </w:r>
      <w:r>
        <w:rPr>
          <w:sz w:val="28"/>
        </w:rPr>
        <w:t>Scale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size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function</w:t>
      </w:r>
      <w:r>
        <w:rPr>
          <w:spacing w:val="1"/>
          <w:sz w:val="28"/>
        </w:rPr>
        <w:t xml:space="preserve"> </w:t>
      </w:r>
      <w:r>
        <w:rPr>
          <w:sz w:val="28"/>
        </w:rPr>
        <w:t>cv2.cvtColor(input</w:t>
      </w:r>
      <w:r>
        <w:rPr>
          <w:spacing w:val="-12"/>
          <w:sz w:val="28"/>
        </w:rPr>
        <w:t xml:space="preserve"> </w:t>
      </w:r>
      <w:r>
        <w:rPr>
          <w:sz w:val="28"/>
        </w:rPr>
        <w:t>image,</w:t>
      </w:r>
      <w:r>
        <w:rPr>
          <w:spacing w:val="-9"/>
          <w:sz w:val="28"/>
        </w:rPr>
        <w:t xml:space="preserve"> </w:t>
      </w:r>
      <w:r>
        <w:rPr>
          <w:sz w:val="28"/>
        </w:rPr>
        <w:t>flag)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changing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color</w:t>
      </w:r>
      <w:r>
        <w:rPr>
          <w:spacing w:val="-10"/>
          <w:sz w:val="28"/>
        </w:rPr>
        <w:t xml:space="preserve"> </w:t>
      </w:r>
      <w:r>
        <w:rPr>
          <w:sz w:val="28"/>
        </w:rPr>
        <w:t>space.</w:t>
      </w:r>
      <w:r>
        <w:rPr>
          <w:spacing w:val="-9"/>
          <w:sz w:val="28"/>
        </w:rPr>
        <w:t xml:space="preserve"> </w:t>
      </w:r>
      <w:r>
        <w:rPr>
          <w:sz w:val="28"/>
        </w:rPr>
        <w:t>Here</w:t>
      </w:r>
      <w:r>
        <w:rPr>
          <w:spacing w:val="-11"/>
          <w:sz w:val="28"/>
        </w:rPr>
        <w:t xml:space="preserve"> </w:t>
      </w:r>
      <w:r>
        <w:rPr>
          <w:sz w:val="28"/>
        </w:rPr>
        <w:t>flag</w:t>
      </w:r>
      <w:r>
        <w:rPr>
          <w:spacing w:val="-14"/>
          <w:sz w:val="28"/>
        </w:rPr>
        <w:t xml:space="preserve"> </w:t>
      </w:r>
      <w:r>
        <w:rPr>
          <w:sz w:val="28"/>
        </w:rPr>
        <w:t>determines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conversion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case,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flag</w:t>
      </w:r>
      <w:r>
        <w:rPr>
          <w:spacing w:val="-6"/>
          <w:sz w:val="28"/>
        </w:rPr>
        <w:t xml:space="preserve"> </w:t>
      </w:r>
      <w:r>
        <w:rPr>
          <w:sz w:val="28"/>
        </w:rPr>
        <w:t>cv2.COLOR</w:t>
      </w:r>
      <w:r>
        <w:rPr>
          <w:spacing w:val="-8"/>
          <w:sz w:val="28"/>
        </w:rPr>
        <w:t xml:space="preserve"> </w:t>
      </w:r>
      <w:r>
        <w:rPr>
          <w:sz w:val="28"/>
        </w:rPr>
        <w:t>BGR2GRAY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8"/>
          <w:sz w:val="28"/>
        </w:rPr>
        <w:t xml:space="preserve"> </w:t>
      </w:r>
      <w:r>
        <w:rPr>
          <w:sz w:val="28"/>
        </w:rPr>
        <w:t>gray conversion. Deep CNNs require a fixed-size input image. Therefore we need</w:t>
      </w:r>
      <w:r>
        <w:rPr>
          <w:spacing w:val="-67"/>
          <w:sz w:val="28"/>
        </w:rPr>
        <w:t xml:space="preserve"> </w:t>
      </w:r>
      <w:r>
        <w:rPr>
          <w:sz w:val="28"/>
        </w:rPr>
        <w:t>a fixed common size for all the images in the dataset. Using cv2.resize() the gray</w:t>
      </w:r>
      <w:r>
        <w:rPr>
          <w:spacing w:val="1"/>
          <w:sz w:val="28"/>
        </w:rPr>
        <w:t xml:space="preserve"> </w:t>
      </w:r>
      <w:r>
        <w:rPr>
          <w:sz w:val="28"/>
        </w:rPr>
        <w:t>scale image</w:t>
      </w:r>
      <w:r>
        <w:rPr>
          <w:spacing w:val="1"/>
          <w:sz w:val="28"/>
        </w:rPr>
        <w:t xml:space="preserve"> </w:t>
      </w:r>
      <w:r>
        <w:rPr>
          <w:sz w:val="28"/>
        </w:rPr>
        <w:t>is resized</w:t>
      </w:r>
      <w:r>
        <w:rPr>
          <w:spacing w:val="1"/>
          <w:sz w:val="28"/>
        </w:rPr>
        <w:t xml:space="preserve"> </w:t>
      </w:r>
      <w:r>
        <w:rPr>
          <w:sz w:val="28"/>
        </w:rPr>
        <w:t>into 100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100.</w:t>
      </w:r>
    </w:p>
    <w:p>
      <w:pPr>
        <w:spacing w:after="0" w:line="357" w:lineRule="auto"/>
        <w:jc w:val="both"/>
        <w:rPr>
          <w:sz w:val="28"/>
        </w:rPr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"/>
        <w:rPr>
          <w:sz w:val="16"/>
        </w:rPr>
      </w:pPr>
    </w:p>
    <w:p>
      <w:pPr>
        <w:pStyle w:val="16"/>
        <w:numPr>
          <w:ilvl w:val="1"/>
          <w:numId w:val="5"/>
        </w:numPr>
        <w:tabs>
          <w:tab w:val="left" w:pos="1541"/>
        </w:tabs>
        <w:spacing w:before="88" w:after="0" w:line="357" w:lineRule="auto"/>
        <w:ind w:left="664" w:right="814" w:hanging="12"/>
        <w:jc w:val="both"/>
        <w:rPr>
          <w:sz w:val="28"/>
        </w:rPr>
      </w:pPr>
      <w:r>
        <w:rPr>
          <w:sz w:val="28"/>
        </w:rPr>
        <w:t>Image Reshaping: The input during relegation of an image is a three-</w:t>
      </w:r>
      <w:r>
        <w:rPr>
          <w:spacing w:val="1"/>
          <w:sz w:val="28"/>
        </w:rPr>
        <w:t xml:space="preserve"> </w:t>
      </w:r>
      <w:r>
        <w:rPr>
          <w:sz w:val="28"/>
        </w:rPr>
        <w:t>dimensional tensor, where each channel has a prominent unique pixel. All the</w:t>
      </w:r>
      <w:r>
        <w:rPr>
          <w:spacing w:val="1"/>
          <w:sz w:val="28"/>
        </w:rPr>
        <w:t xml:space="preserve"> </w:t>
      </w:r>
      <w:r>
        <w:rPr>
          <w:sz w:val="28"/>
        </w:rPr>
        <w:t>images must have identically tantamount size corresponding to 3D feature tensor.</w:t>
      </w:r>
      <w:r>
        <w:rPr>
          <w:spacing w:val="-67"/>
          <w:sz w:val="28"/>
        </w:rPr>
        <w:t xml:space="preserve"> </w:t>
      </w:r>
      <w:r>
        <w:rPr>
          <w:sz w:val="28"/>
        </w:rPr>
        <w:t>However, neither images are customarily coextensive nor their corresponding</w:t>
      </w:r>
      <w:r>
        <w:rPr>
          <w:spacing w:val="1"/>
          <w:sz w:val="28"/>
        </w:rPr>
        <w:t xml:space="preserve"> </w:t>
      </w:r>
      <w:r>
        <w:rPr>
          <w:sz w:val="28"/>
        </w:rPr>
        <w:t>feature tensors . Most CNNs can only accept fine-tuned images. This engenders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problems</w:t>
      </w:r>
      <w:r>
        <w:rPr>
          <w:spacing w:val="1"/>
          <w:sz w:val="28"/>
        </w:rPr>
        <w:t xml:space="preserve"> </w:t>
      </w:r>
      <w:r>
        <w:rPr>
          <w:sz w:val="28"/>
        </w:rPr>
        <w:t>throughout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  <w:r>
        <w:rPr>
          <w:spacing w:val="1"/>
          <w:sz w:val="28"/>
        </w:rPr>
        <w:t xml:space="preserve"> </w:t>
      </w:r>
      <w:r>
        <w:rPr>
          <w:sz w:val="28"/>
        </w:rPr>
        <w:t>However,</w:t>
      </w:r>
      <w:r>
        <w:rPr>
          <w:spacing w:val="-17"/>
          <w:sz w:val="28"/>
        </w:rPr>
        <w:t xml:space="preserve"> </w:t>
      </w:r>
      <w:r>
        <w:rPr>
          <w:sz w:val="28"/>
        </w:rPr>
        <w:t>reconfiguring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input</w:t>
      </w:r>
      <w:r>
        <w:rPr>
          <w:spacing w:val="-16"/>
          <w:sz w:val="28"/>
        </w:rPr>
        <w:t xml:space="preserve"> </w:t>
      </w:r>
      <w:r>
        <w:rPr>
          <w:sz w:val="28"/>
        </w:rPr>
        <w:t>images</w:t>
      </w:r>
      <w:r>
        <w:rPr>
          <w:spacing w:val="-16"/>
          <w:sz w:val="28"/>
        </w:rPr>
        <w:t xml:space="preserve"> </w:t>
      </w:r>
      <w:r>
        <w:rPr>
          <w:sz w:val="28"/>
        </w:rPr>
        <w:t>before</w:t>
      </w:r>
      <w:r>
        <w:rPr>
          <w:spacing w:val="-14"/>
          <w:sz w:val="28"/>
        </w:rPr>
        <w:t xml:space="preserve"> </w:t>
      </w:r>
      <w:r>
        <w:rPr>
          <w:sz w:val="28"/>
        </w:rPr>
        <w:t>augmenting</w:t>
      </w:r>
      <w:r>
        <w:rPr>
          <w:spacing w:val="-14"/>
          <w:sz w:val="28"/>
        </w:rPr>
        <w:t xml:space="preserve"> </w:t>
      </w:r>
      <w:r>
        <w:rPr>
          <w:sz w:val="28"/>
        </w:rPr>
        <w:t>them</w:t>
      </w:r>
      <w:r>
        <w:rPr>
          <w:spacing w:val="-17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network</w:t>
      </w:r>
      <w:r>
        <w:rPr>
          <w:spacing w:val="-67"/>
          <w:sz w:val="28"/>
        </w:rPr>
        <w:t xml:space="preserve"> </w:t>
      </w:r>
      <w:r>
        <w:rPr>
          <w:sz w:val="28"/>
        </w:rPr>
        <w:t>can help to surmount this constraint. The images are normalized to converge the</w:t>
      </w:r>
      <w:r>
        <w:rPr>
          <w:spacing w:val="1"/>
          <w:sz w:val="28"/>
        </w:rPr>
        <w:t xml:space="preserve"> </w:t>
      </w:r>
      <w:r>
        <w:rPr>
          <w:sz w:val="28"/>
        </w:rPr>
        <w:t>pixel</w:t>
      </w:r>
      <w:r>
        <w:rPr>
          <w:spacing w:val="-16"/>
          <w:sz w:val="28"/>
        </w:rPr>
        <w:t xml:space="preserve"> </w:t>
      </w:r>
      <w:r>
        <w:rPr>
          <w:sz w:val="28"/>
        </w:rPr>
        <w:t>range</w:t>
      </w:r>
      <w:r>
        <w:rPr>
          <w:spacing w:val="-13"/>
          <w:sz w:val="28"/>
        </w:rPr>
        <w:t xml:space="preserve"> </w:t>
      </w:r>
      <w:r>
        <w:rPr>
          <w:sz w:val="28"/>
        </w:rPr>
        <w:t>between</w:t>
      </w:r>
      <w:r>
        <w:rPr>
          <w:spacing w:val="-14"/>
          <w:sz w:val="28"/>
        </w:rPr>
        <w:t xml:space="preserve"> </w:t>
      </w:r>
      <w:r>
        <w:rPr>
          <w:sz w:val="28"/>
        </w:rPr>
        <w:t>0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1.</w:t>
      </w:r>
      <w:r>
        <w:rPr>
          <w:spacing w:val="-15"/>
          <w:sz w:val="28"/>
        </w:rPr>
        <w:t xml:space="preserve"> </w:t>
      </w:r>
      <w:r>
        <w:rPr>
          <w:sz w:val="28"/>
        </w:rPr>
        <w:t>Then</w:t>
      </w:r>
      <w:r>
        <w:rPr>
          <w:spacing w:val="-13"/>
          <w:sz w:val="28"/>
        </w:rPr>
        <w:t xml:space="preserve"> </w:t>
      </w:r>
      <w:r>
        <w:rPr>
          <w:sz w:val="28"/>
        </w:rPr>
        <w:t>they</w:t>
      </w:r>
      <w:r>
        <w:rPr>
          <w:spacing w:val="-14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converted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4</w:t>
      </w:r>
      <w:r>
        <w:rPr>
          <w:spacing w:val="-14"/>
          <w:sz w:val="28"/>
        </w:rPr>
        <w:t xml:space="preserve"> </w:t>
      </w:r>
      <w:r>
        <w:rPr>
          <w:sz w:val="28"/>
        </w:rPr>
        <w:t>dimensional</w:t>
      </w:r>
      <w:r>
        <w:rPr>
          <w:spacing w:val="-15"/>
          <w:sz w:val="28"/>
        </w:rPr>
        <w:t xml:space="preserve"> </w:t>
      </w:r>
      <w:r>
        <w:rPr>
          <w:sz w:val="28"/>
        </w:rPr>
        <w:t>arrays</w:t>
      </w:r>
      <w:r>
        <w:rPr>
          <w:spacing w:val="-14"/>
          <w:sz w:val="28"/>
        </w:rPr>
        <w:t xml:space="preserve"> </w:t>
      </w:r>
      <w:r>
        <w:rPr>
          <w:sz w:val="28"/>
        </w:rPr>
        <w:t>using</w:t>
      </w:r>
      <w:r>
        <w:rPr>
          <w:spacing w:val="-68"/>
          <w:sz w:val="28"/>
        </w:rPr>
        <w:t xml:space="preserve"> </w:t>
      </w:r>
      <w:r>
        <w:rPr>
          <w:sz w:val="28"/>
        </w:rPr>
        <w:t>data=np.reshape(data,(data.shape[0], img size,img size,1)) where 1 indicates the</w:t>
      </w:r>
      <w:r>
        <w:rPr>
          <w:spacing w:val="1"/>
          <w:sz w:val="28"/>
        </w:rPr>
        <w:t xml:space="preserve"> </w:t>
      </w:r>
      <w:r>
        <w:rPr>
          <w:sz w:val="28"/>
        </w:rPr>
        <w:t>Grayscale image. As, the final layer of the neural network has 2 outputs – with</w:t>
      </w:r>
      <w:r>
        <w:rPr>
          <w:spacing w:val="1"/>
          <w:sz w:val="28"/>
        </w:rPr>
        <w:t xml:space="preserve"> </w:t>
      </w:r>
      <w:r>
        <w:rPr>
          <w:sz w:val="28"/>
        </w:rPr>
        <w:t>mask and without mask i.e. it has categorical representation, the data is converted</w:t>
      </w:r>
      <w:r>
        <w:rPr>
          <w:spacing w:val="-67"/>
          <w:sz w:val="28"/>
        </w:rPr>
        <w:t xml:space="preserve"> </w:t>
      </w:r>
      <w:r>
        <w:rPr>
          <w:sz w:val="28"/>
        </w:rPr>
        <w:t>to categorical</w:t>
      </w:r>
      <w:r>
        <w:rPr>
          <w:spacing w:val="-1"/>
          <w:sz w:val="28"/>
        </w:rPr>
        <w:t xml:space="preserve"> </w:t>
      </w:r>
      <w:r>
        <w:rPr>
          <w:sz w:val="28"/>
        </w:rPr>
        <w:t>labels.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8"/>
        <w:rPr>
          <w:sz w:val="34"/>
        </w:rPr>
      </w:pPr>
    </w:p>
    <w:p>
      <w:pPr>
        <w:pStyle w:val="3"/>
        <w:numPr>
          <w:ilvl w:val="0"/>
          <w:numId w:val="5"/>
        </w:numPr>
        <w:tabs>
          <w:tab w:val="left" w:pos="961"/>
        </w:tabs>
        <w:spacing w:before="0" w:after="0" w:line="240" w:lineRule="auto"/>
        <w:ind w:left="960" w:right="0" w:hanging="309"/>
        <w:jc w:val="both"/>
      </w:pPr>
      <w:r>
        <w:t>Training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</w:p>
    <w:p>
      <w:pPr>
        <w:pStyle w:val="16"/>
        <w:numPr>
          <w:ilvl w:val="0"/>
          <w:numId w:val="6"/>
        </w:numPr>
        <w:tabs>
          <w:tab w:val="left" w:pos="945"/>
        </w:tabs>
        <w:spacing w:before="158" w:after="0" w:line="240" w:lineRule="auto"/>
        <w:ind w:left="944" w:right="0" w:hanging="293"/>
        <w:jc w:val="both"/>
        <w:rPr>
          <w:sz w:val="28"/>
        </w:rPr>
      </w:pP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CNN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architecture:</w:t>
      </w:r>
    </w:p>
    <w:p>
      <w:pPr>
        <w:pStyle w:val="6"/>
        <w:spacing w:before="148" w:line="357" w:lineRule="auto"/>
        <w:ind w:left="664" w:right="818" w:hanging="12"/>
        <w:jc w:val="both"/>
      </w:pPr>
      <w:r>
        <w:t>CNN has become ascendant in miscellaneous computer vision tasks The current</w:t>
      </w:r>
      <w:r>
        <w:rPr>
          <w:spacing w:val="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CNN.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Convolution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Rectified Linear Unit (ReLU) and MaxPooling layers. The Convolution layer</w:t>
      </w:r>
      <w:r>
        <w:rPr>
          <w:spacing w:val="1"/>
        </w:rPr>
        <w:t xml:space="preserve"> </w:t>
      </w:r>
      <w:r>
        <w:t>learns from 200 filters. Kernel size is set to 3 x 3 which specifies the height and</w:t>
      </w:r>
      <w:r>
        <w:rPr>
          <w:spacing w:val="1"/>
        </w:rPr>
        <w:t xml:space="preserve"> </w:t>
      </w:r>
      <w:r>
        <w:t>width of the 2D convolution window. As the model should be aware of the shape</w:t>
      </w:r>
      <w:r>
        <w:rPr>
          <w:spacing w:val="1"/>
        </w:rPr>
        <w:t xml:space="preserve"> </w:t>
      </w:r>
      <w:r>
        <w:t>of the input expected, the first layer in the model needs to be provided with</w:t>
      </w:r>
      <w:r>
        <w:rPr>
          <w:spacing w:val="1"/>
        </w:rPr>
        <w:t xml:space="preserve"> </w:t>
      </w:r>
      <w:r>
        <w:t>information about input shape. Following layers can perform instinctive shape</w:t>
      </w:r>
      <w:r>
        <w:rPr>
          <w:spacing w:val="1"/>
        </w:rPr>
        <w:t xml:space="preserve"> </w:t>
      </w:r>
      <w:r>
        <w:rPr>
          <w:spacing w:val="-1"/>
        </w:rPr>
        <w:t>reckoning</w:t>
      </w:r>
      <w:r>
        <w:rPr>
          <w:spacing w:val="-9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shape</w:t>
      </w:r>
      <w:r>
        <w:rPr>
          <w:spacing w:val="-1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specified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data.shape[1:]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array from</w:t>
      </w:r>
      <w:r>
        <w:rPr>
          <w:spacing w:val="-2"/>
        </w:rPr>
        <w:t xml:space="preserve"> </w:t>
      </w:r>
      <w:r>
        <w:t>index 1.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padding is</w:t>
      </w:r>
      <w:r>
        <w:rPr>
          <w:spacing w:val="-2"/>
        </w:rPr>
        <w:t xml:space="preserve"> </w:t>
      </w:r>
      <w:r>
        <w:t>“valid” where</w:t>
      </w:r>
    </w:p>
    <w:p>
      <w:pPr>
        <w:spacing w:after="0" w:line="357" w:lineRule="auto"/>
        <w:jc w:val="both"/>
        <w:sectPr>
          <w:pgSz w:w="12240" w:h="15840"/>
          <w:pgMar w:top="150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664" w:right="818" w:hanging="12"/>
        <w:jc w:val="both"/>
      </w:pPr>
      <w:r>
        <w:t>the spatial dimensions are sanctioned to truncate and the input volume is nonzero</w:t>
      </w:r>
      <w:r>
        <w:rPr>
          <w:spacing w:val="1"/>
        </w:rPr>
        <w:t xml:space="preserve"> </w:t>
      </w:r>
      <w:r>
        <w:t>padded.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activation</w:t>
      </w:r>
      <w:r>
        <w:rPr>
          <w:spacing w:val="-9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Conv2D</w:t>
      </w:r>
      <w:r>
        <w:rPr>
          <w:spacing w:val="-8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“relu”.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represents</w:t>
      </w:r>
      <w:r>
        <w:rPr>
          <w:spacing w:val="-68"/>
        </w:rPr>
        <w:t xml:space="preserve"> </w:t>
      </w:r>
      <w:r>
        <w:t>an approximately linear function that possesses all the assets of linear models that</w:t>
      </w:r>
      <w:r>
        <w:rPr>
          <w:spacing w:val="-6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gradient-descent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performance and generalization in deep learning, it is better compared to other</w:t>
      </w:r>
      <w:r>
        <w:rPr>
          <w:spacing w:val="1"/>
        </w:rPr>
        <w:t xml:space="preserve"> </w:t>
      </w:r>
      <w:r>
        <w:t>activation functions. Max Pooling is used to reduce the spatial dimensions of the</w:t>
      </w:r>
      <w:r>
        <w:rPr>
          <w:spacing w:val="1"/>
        </w:rPr>
        <w:t xml:space="preserve"> </w:t>
      </w:r>
      <w:r>
        <w:rPr>
          <w:spacing w:val="-1"/>
        </w:rPr>
        <w:t>output</w:t>
      </w:r>
      <w:r>
        <w:rPr>
          <w:spacing w:val="-13"/>
        </w:rPr>
        <w:t xml:space="preserve"> </w:t>
      </w:r>
      <w:r>
        <w:rPr>
          <w:spacing w:val="-1"/>
        </w:rPr>
        <w:t>volume.</w:t>
      </w:r>
      <w:r>
        <w:rPr>
          <w:spacing w:val="-9"/>
        </w:rPr>
        <w:t xml:space="preserve"> </w:t>
      </w:r>
      <w:r>
        <w:rPr>
          <w:spacing w:val="-1"/>
        </w:rPr>
        <w:t>Pool</w:t>
      </w:r>
      <w:r>
        <w:rPr>
          <w:spacing w:val="-11"/>
        </w:rPr>
        <w:t xml:space="preserve"> </w:t>
      </w:r>
      <w:r>
        <w:rPr>
          <w:spacing w:val="-1"/>
        </w:rPr>
        <w:t>size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set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3</w:t>
      </w:r>
      <w:r>
        <w:rPr>
          <w:spacing w:val="-14"/>
        </w:rPr>
        <w:t xml:space="preserve"> </w:t>
      </w:r>
      <w:r>
        <w:rPr>
          <w:spacing w:val="-1"/>
        </w:rPr>
        <w:t>x</w:t>
      </w:r>
      <w:r>
        <w:rPr>
          <w:spacing w:val="-18"/>
        </w:rPr>
        <w:t xml:space="preserve"> </w:t>
      </w:r>
      <w:r>
        <w:rPr>
          <w:spacing w:val="-1"/>
        </w:rPr>
        <w:t>3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resulting</w:t>
      </w:r>
      <w:r>
        <w:rPr>
          <w:spacing w:val="-11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shape</w:t>
      </w:r>
      <w:r>
        <w:rPr>
          <w:spacing w:val="-11"/>
        </w:rPr>
        <w:t xml:space="preserve"> </w:t>
      </w:r>
      <w:r>
        <w:t>(number</w:t>
      </w:r>
      <w:r>
        <w:rPr>
          <w:spacing w:val="-68"/>
        </w:rPr>
        <w:t xml:space="preserve"> </w:t>
      </w:r>
      <w:r>
        <w:t>of rows or columns) of: shape of output = (input shape - pool size + 1) / strides),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strides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(1,1)</w:t>
      </w:r>
      <w:r>
        <w:rPr>
          <w:spacing w:val="1"/>
        </w:rPr>
        <w:t xml:space="preserve"> </w:t>
      </w:r>
      <w:r>
        <w:t>[15].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Convolution layer has 100 filters and Kernel size is set to 3 x 3. It is followed by</w:t>
      </w:r>
      <w:r>
        <w:rPr>
          <w:spacing w:val="1"/>
        </w:rPr>
        <w:t xml:space="preserve"> </w:t>
      </w:r>
      <w:r>
        <w:t>ReLu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MaxPooling</w:t>
      </w:r>
      <w:r>
        <w:rPr>
          <w:spacing w:val="-9"/>
        </w:rPr>
        <w:t xml:space="preserve"> </w:t>
      </w:r>
      <w:r>
        <w:t>layers.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CNN,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input</w:t>
      </w:r>
      <w:r>
        <w:rPr>
          <w:spacing w:val="-68"/>
        </w:rPr>
        <w:t xml:space="preserve"> </w:t>
      </w:r>
      <w:r>
        <w:t>is passed through a Flatten layer which transforms matrix of features into a vector</w:t>
      </w:r>
      <w:r>
        <w:rPr>
          <w:spacing w:val="-6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classifier.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overfitting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Dropout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setting 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Dense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64</w:t>
      </w:r>
      <w:r>
        <w:rPr>
          <w:spacing w:val="-8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ReLu</w:t>
      </w:r>
      <w:r>
        <w:rPr>
          <w:spacing w:val="-8"/>
        </w:rPr>
        <w:t xml:space="preserve"> </w:t>
      </w:r>
      <w:r>
        <w:t>17</w:t>
      </w:r>
      <w:r>
        <w:rPr>
          <w:spacing w:val="-8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added. The final layer (Dense) with two outputs for two categories</w:t>
      </w:r>
      <w:r>
        <w:rPr>
          <w:spacing w:val="1"/>
        </w:rPr>
        <w:t xml:space="preserve"> </w:t>
      </w:r>
      <w:r>
        <w:t>uses the</w:t>
      </w:r>
      <w:r>
        <w:rPr>
          <w:spacing w:val="1"/>
        </w:rPr>
        <w:t xml:space="preserve"> </w:t>
      </w:r>
      <w:r>
        <w:t>Softmax activation function. Fig. Convolutional Neural Network architecture The</w:t>
      </w:r>
      <w:r>
        <w:rPr>
          <w:spacing w:val="-6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configured first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compile</w:t>
      </w:r>
      <w:r>
        <w:rPr>
          <w:spacing w:val="-1"/>
        </w:rPr>
        <w:t xml:space="preserve"> </w:t>
      </w:r>
      <w:r>
        <w:t>method .</w:t>
      </w:r>
      <w:r>
        <w:rPr>
          <w:spacing w:val="1"/>
        </w:rPr>
        <w:t xml:space="preserve"> </w:t>
      </w:r>
      <w:r>
        <w:t>Here</w:t>
      </w:r>
    </w:p>
    <w:p>
      <w:pPr>
        <w:pStyle w:val="6"/>
        <w:spacing w:before="54" w:line="372" w:lineRule="auto"/>
        <w:ind w:left="652" w:right="820"/>
      </w:pPr>
      <w:r>
        <w:t>“adam”</w:t>
      </w:r>
      <w:r>
        <w:rPr>
          <w:spacing w:val="13"/>
        </w:rPr>
        <w:t xml:space="preserve"> </w:t>
      </w:r>
      <w:r>
        <w:t>optimizer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used.</w:t>
      </w:r>
      <w:r>
        <w:rPr>
          <w:spacing w:val="15"/>
        </w:rPr>
        <w:t xml:space="preserve"> </w:t>
      </w:r>
      <w:r>
        <w:t>categorical</w:t>
      </w:r>
      <w:r>
        <w:rPr>
          <w:spacing w:val="11"/>
        </w:rPr>
        <w:t xml:space="preserve"> </w:t>
      </w:r>
      <w:r>
        <w:t>crossentropy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known</w:t>
      </w:r>
      <w:r>
        <w:rPr>
          <w:spacing w:val="13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multiclass</w:t>
      </w:r>
      <w:r>
        <w:rPr>
          <w:spacing w:val="9"/>
        </w:rPr>
        <w:t xml:space="preserve"> </w:t>
      </w:r>
      <w:r>
        <w:t>log</w:t>
      </w:r>
      <w:r>
        <w:rPr>
          <w:spacing w:val="10"/>
        </w:rPr>
        <w:t xml:space="preserve"> </w:t>
      </w:r>
      <w:r>
        <w:t>loss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loss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(the</w:t>
      </w:r>
      <w:r>
        <w:rPr>
          <w:spacing w:val="10"/>
        </w:rPr>
        <w:t xml:space="preserve"> </w:t>
      </w:r>
      <w:r>
        <w:t>objective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tries</w:t>
      </w:r>
      <w:r>
        <w:rPr>
          <w:spacing w:val="9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minimize). As the problem is a classification problem, metrics is set to</w:t>
      </w:r>
      <w:r>
        <w:rPr>
          <w:spacing w:val="1"/>
        </w:rPr>
        <w:t xml:space="preserve"> </w:t>
      </w:r>
      <w:r>
        <w:t>“accuracy”.</w:t>
      </w:r>
    </w:p>
    <w:p>
      <w:pPr>
        <w:pStyle w:val="6"/>
        <w:spacing w:before="2"/>
        <w:rPr>
          <w:sz w:val="39"/>
        </w:rPr>
      </w:pPr>
    </w:p>
    <w:p>
      <w:pPr>
        <w:pStyle w:val="16"/>
        <w:numPr>
          <w:ilvl w:val="0"/>
          <w:numId w:val="6"/>
        </w:numPr>
        <w:tabs>
          <w:tab w:val="left" w:pos="993"/>
        </w:tabs>
        <w:spacing w:before="0" w:after="0" w:line="360" w:lineRule="auto"/>
        <w:ind w:left="664" w:right="824" w:hanging="12"/>
        <w:jc w:val="both"/>
        <w:rPr>
          <w:sz w:val="28"/>
        </w:rPr>
      </w:pPr>
      <w:r>
        <w:rPr>
          <w:sz w:val="28"/>
        </w:rPr>
        <w:t>Splitting the data and training the CNN model: After setting the blueprint to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data, 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needs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trained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be tested against a different dataset. A proper model and optimized train test split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produce accurate</w:t>
      </w:r>
      <w:r>
        <w:rPr>
          <w:spacing w:val="-1"/>
          <w:sz w:val="28"/>
        </w:rPr>
        <w:t xml:space="preserve"> </w:t>
      </w:r>
      <w:r>
        <w:rPr>
          <w:sz w:val="28"/>
        </w:rPr>
        <w:t>results</w:t>
      </w:r>
      <w:r>
        <w:rPr>
          <w:spacing w:val="-1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making a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prediction.</w:t>
      </w:r>
      <w:r>
        <w:rPr>
          <w:spacing w:val="1"/>
          <w:sz w:val="28"/>
        </w:rPr>
        <w:t xml:space="preserve"> </w:t>
      </w:r>
      <w:r>
        <w:rPr>
          <w:sz w:val="28"/>
        </w:rPr>
        <w:t>The test</w:t>
      </w:r>
      <w:r>
        <w:rPr>
          <w:spacing w:val="-3"/>
          <w:sz w:val="28"/>
        </w:rPr>
        <w:t xml:space="preserve"> </w:t>
      </w:r>
      <w:r>
        <w:rPr>
          <w:sz w:val="28"/>
        </w:rPr>
        <w:t>size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664" w:right="819" w:hanging="12"/>
        <w:jc w:val="both"/>
      </w:pPr>
      <w:r>
        <w:t>set to 0.1 i.e. 90% data of the dataset undergoes training and the rest 10% goes for</w:t>
      </w:r>
      <w:r>
        <w:rPr>
          <w:spacing w:val="-67"/>
        </w:rPr>
        <w:t xml:space="preserve"> </w:t>
      </w:r>
      <w:r>
        <w:t>testing purposes. The validation loss is monitored using ModelCheckpoint. Next,</w:t>
      </w:r>
      <w:r>
        <w:rPr>
          <w:spacing w:val="1"/>
        </w:rPr>
        <w:t xml:space="preserve"> </w:t>
      </w:r>
      <w:r>
        <w:t>the images in the training set and the test set are fitted to the Sequential model.</w:t>
      </w:r>
      <w:r>
        <w:rPr>
          <w:spacing w:val="1"/>
        </w:rPr>
        <w:t xml:space="preserve"> </w:t>
      </w:r>
      <w:r>
        <w:t>Here, 20% of the training data is used as validation data. The model is trained for</w:t>
      </w:r>
      <w:r>
        <w:rPr>
          <w:spacing w:val="1"/>
        </w:rPr>
        <w:t xml:space="preserve"> </w:t>
      </w:r>
      <w:r>
        <w:t>20 epochs (iterations) which maintains a trade-off between accuracy and chances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overfitting.</w:t>
      </w:r>
    </w:p>
    <w:p>
      <w:pPr>
        <w:pStyle w:val="6"/>
        <w:spacing w:before="10"/>
        <w:rPr>
          <w:sz w:val="41"/>
        </w:rPr>
      </w:pPr>
    </w:p>
    <w:p>
      <w:pPr>
        <w:pStyle w:val="3"/>
        <w:ind w:left="652"/>
      </w:pPr>
      <w:r>
        <w:t>METHODOLOGY</w:t>
      </w:r>
    </w:p>
    <w:p>
      <w:pPr>
        <w:pStyle w:val="6"/>
        <w:spacing w:before="155" w:line="357" w:lineRule="auto"/>
        <w:ind w:left="664" w:right="820" w:hanging="12"/>
        <w:jc w:val="both"/>
      </w:pPr>
      <w:r>
        <w:t>System design The major requirement for implementing this project using python</w:t>
      </w:r>
      <w:r>
        <w:rPr>
          <w:spacing w:val="-67"/>
        </w:rPr>
        <w:t xml:space="preserve"> </w:t>
      </w:r>
      <w:r>
        <w:t>programming language along with Deep learning ,Machine learning , Computer</w:t>
      </w:r>
      <w:r>
        <w:rPr>
          <w:spacing w:val="1"/>
        </w:rPr>
        <w:t xml:space="preserve"> </w:t>
      </w:r>
      <w:r>
        <w:t>vision and also with python libraries. The architecture consists of Mobile Net as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backbone,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computation</w:t>
      </w:r>
      <w:r>
        <w:rPr>
          <w:spacing w:val="-7"/>
        </w:rPr>
        <w:t xml:space="preserve"> </w:t>
      </w:r>
      <w:r>
        <w:t>scenarios.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using</w:t>
      </w:r>
      <w:r>
        <w:rPr>
          <w:spacing w:val="-68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Implementation: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Collecting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mask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masks.</w:t>
      </w:r>
      <w:r>
        <w:rPr>
          <w:spacing w:val="-68"/>
        </w:rPr>
        <w:t xml:space="preserve"> </w:t>
      </w:r>
      <w:r>
        <w:t>we can get high accuracy depends on collecting the number of images . Datasets</w:t>
      </w:r>
      <w:r>
        <w:rPr>
          <w:spacing w:val="1"/>
        </w:rPr>
        <w:t xml:space="preserve"> </w:t>
      </w:r>
      <w:r>
        <w:t>Extracting: We can extract the features using mobile net v2 of mask and no mask</w:t>
      </w:r>
      <w:r>
        <w:rPr>
          <w:spacing w:val="1"/>
        </w:rPr>
        <w:t xml:space="preserve"> </w:t>
      </w:r>
      <w:r>
        <w:t>sets Models Training: We will train the the model using open cv,keras (python</w:t>
      </w:r>
      <w:r>
        <w:rPr>
          <w:spacing w:val="1"/>
        </w:rPr>
        <w:t xml:space="preserve"> </w:t>
      </w:r>
      <w:r>
        <w:t>library).</w:t>
      </w:r>
      <w:r>
        <w:rPr>
          <w:spacing w:val="-5"/>
        </w:rPr>
        <w:t xml:space="preserve"> </w:t>
      </w:r>
      <w:r>
        <w:t>Facemask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Pre</w:t>
      </w:r>
      <w:r>
        <w:rPr>
          <w:spacing w:val="-7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detect</w:t>
      </w:r>
      <w:r>
        <w:rPr>
          <w:spacing w:val="-67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mask,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permit</w:t>
      </w:r>
      <w:r>
        <w:rPr>
          <w:spacing w:val="-5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buzzer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transmission.</w:t>
      </w:r>
    </w:p>
    <w:p>
      <w:pPr>
        <w:spacing w:after="0" w:line="357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ind w:left="652"/>
        <w:rPr>
          <w:sz w:val="20"/>
        </w:rPr>
      </w:pPr>
      <w:r>
        <w:rPr>
          <w:sz w:val="20"/>
        </w:rPr>
        <w:drawing>
          <wp:inline distT="0" distB="0" distL="0" distR="0">
            <wp:extent cx="2197100" cy="28956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595" cy="28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3"/>
        </w:rPr>
      </w:pPr>
    </w:p>
    <w:p>
      <w:pPr>
        <w:spacing w:before="88"/>
        <w:ind w:left="652" w:right="0" w:firstLine="0"/>
        <w:jc w:val="left"/>
        <w:rPr>
          <w:rFonts w:ascii="Cambria"/>
          <w:sz w:val="21"/>
        </w:rPr>
      </w:pPr>
      <w:r>
        <w:rPr>
          <w:sz w:val="28"/>
        </w:rPr>
        <w:t>Fig</w:t>
      </w:r>
      <w:r>
        <w:rPr>
          <w:spacing w:val="-1"/>
          <w:sz w:val="28"/>
        </w:rPr>
        <w:t xml:space="preserve"> </w:t>
      </w:r>
      <w:r>
        <w:rPr>
          <w:sz w:val="28"/>
        </w:rPr>
        <w:t>3.2</w:t>
      </w:r>
      <w:r>
        <w:rPr>
          <w:spacing w:val="1"/>
          <w:sz w:val="28"/>
        </w:rPr>
        <w:t xml:space="preserve"> </w:t>
      </w:r>
      <w:r>
        <w:rPr>
          <w:rFonts w:ascii="Cambria"/>
          <w:sz w:val="21"/>
          <w:shd w:val="clear" w:color="auto" w:fill="F0F0F0"/>
        </w:rPr>
        <w:t>Proposed</w:t>
      </w:r>
      <w:r>
        <w:rPr>
          <w:rFonts w:ascii="Cambria"/>
          <w:spacing w:val="-6"/>
          <w:sz w:val="21"/>
          <w:shd w:val="clear" w:color="auto" w:fill="F0F0F0"/>
        </w:rPr>
        <w:t xml:space="preserve"> </w:t>
      </w:r>
      <w:r>
        <w:rPr>
          <w:rFonts w:ascii="Cambria"/>
          <w:sz w:val="21"/>
          <w:shd w:val="clear" w:color="auto" w:fill="F0F0F0"/>
        </w:rPr>
        <w:t>framework for</w:t>
      </w:r>
      <w:r>
        <w:rPr>
          <w:rFonts w:ascii="Cambria"/>
          <w:spacing w:val="-4"/>
          <w:sz w:val="21"/>
          <w:shd w:val="clear" w:color="auto" w:fill="F0F0F0"/>
        </w:rPr>
        <w:t xml:space="preserve"> </w:t>
      </w:r>
      <w:r>
        <w:rPr>
          <w:rFonts w:ascii="Cambria"/>
          <w:sz w:val="21"/>
          <w:shd w:val="clear" w:color="auto" w:fill="F0F0F0"/>
        </w:rPr>
        <w:t>the</w:t>
      </w:r>
      <w:r>
        <w:rPr>
          <w:rFonts w:ascii="Cambria"/>
          <w:spacing w:val="1"/>
          <w:sz w:val="21"/>
          <w:shd w:val="clear" w:color="auto" w:fill="F0F0F0"/>
        </w:rPr>
        <w:t xml:space="preserve"> </w:t>
      </w:r>
      <w:r>
        <w:rPr>
          <w:rFonts w:ascii="Cambria"/>
          <w:sz w:val="21"/>
          <w:shd w:val="clear" w:color="auto" w:fill="F0F0F0"/>
        </w:rPr>
        <w:t>face</w:t>
      </w:r>
      <w:r>
        <w:rPr>
          <w:rFonts w:ascii="Cambria"/>
          <w:spacing w:val="1"/>
          <w:sz w:val="21"/>
          <w:shd w:val="clear" w:color="auto" w:fill="F0F0F0"/>
        </w:rPr>
        <w:t xml:space="preserve"> </w:t>
      </w:r>
      <w:r>
        <w:rPr>
          <w:rFonts w:ascii="Cambria"/>
          <w:sz w:val="21"/>
          <w:shd w:val="clear" w:color="auto" w:fill="F0F0F0"/>
        </w:rPr>
        <w:t>mask</w:t>
      </w:r>
      <w:r>
        <w:rPr>
          <w:rFonts w:ascii="Cambria"/>
          <w:spacing w:val="-4"/>
          <w:sz w:val="21"/>
          <w:shd w:val="clear" w:color="auto" w:fill="F0F0F0"/>
        </w:rPr>
        <w:t xml:space="preserve"> </w:t>
      </w:r>
      <w:r>
        <w:rPr>
          <w:rFonts w:ascii="Cambria"/>
          <w:sz w:val="21"/>
          <w:shd w:val="clear" w:color="auto" w:fill="F0F0F0"/>
        </w:rPr>
        <w:t>and</w:t>
      </w:r>
      <w:r>
        <w:rPr>
          <w:rFonts w:ascii="Cambria"/>
          <w:spacing w:val="-5"/>
          <w:sz w:val="21"/>
          <w:shd w:val="clear" w:color="auto" w:fill="F0F0F0"/>
        </w:rPr>
        <w:t xml:space="preserve"> </w:t>
      </w:r>
      <w:r>
        <w:rPr>
          <w:rFonts w:ascii="Cambria"/>
          <w:sz w:val="21"/>
          <w:shd w:val="clear" w:color="auto" w:fill="F0F0F0"/>
        </w:rPr>
        <w:t>social</w:t>
      </w:r>
      <w:r>
        <w:rPr>
          <w:rFonts w:ascii="Cambria"/>
          <w:spacing w:val="-1"/>
          <w:sz w:val="21"/>
          <w:shd w:val="clear" w:color="auto" w:fill="F0F0F0"/>
        </w:rPr>
        <w:t xml:space="preserve"> </w:t>
      </w:r>
      <w:r>
        <w:rPr>
          <w:rFonts w:ascii="Cambria"/>
          <w:sz w:val="21"/>
          <w:shd w:val="clear" w:color="auto" w:fill="F0F0F0"/>
        </w:rPr>
        <w:t>distancing</w:t>
      </w:r>
      <w:r>
        <w:rPr>
          <w:rFonts w:ascii="Cambria"/>
          <w:sz w:val="21"/>
        </w:rPr>
        <w:t>.</w:t>
      </w:r>
    </w:p>
    <w:p>
      <w:pPr>
        <w:pStyle w:val="6"/>
        <w:rPr>
          <w:rFonts w:ascii="Cambria"/>
          <w:sz w:val="30"/>
        </w:rPr>
      </w:pPr>
    </w:p>
    <w:p>
      <w:pPr>
        <w:pStyle w:val="6"/>
        <w:spacing w:before="8"/>
        <w:rPr>
          <w:rFonts w:ascii="Cambria"/>
          <w:sz w:val="34"/>
        </w:rPr>
      </w:pPr>
    </w:p>
    <w:p>
      <w:pPr>
        <w:pStyle w:val="3"/>
        <w:spacing w:before="1"/>
        <w:ind w:left="652"/>
      </w:pPr>
      <w:r>
        <w:t>BENEFITS</w:t>
      </w:r>
    </w:p>
    <w:p>
      <w:pPr>
        <w:pStyle w:val="16"/>
        <w:numPr>
          <w:ilvl w:val="0"/>
          <w:numId w:val="7"/>
        </w:numPr>
        <w:tabs>
          <w:tab w:val="left" w:pos="933"/>
        </w:tabs>
        <w:spacing w:before="154" w:after="0" w:line="357" w:lineRule="auto"/>
        <w:ind w:left="932" w:right="829" w:hanging="280"/>
        <w:jc w:val="both"/>
        <w:rPr>
          <w:sz w:val="28"/>
        </w:rPr>
      </w:pPr>
      <w:r>
        <w:rPr>
          <w:sz w:val="28"/>
        </w:rPr>
        <w:t>Manual</w:t>
      </w:r>
      <w:r>
        <w:rPr>
          <w:spacing w:val="-15"/>
          <w:sz w:val="28"/>
        </w:rPr>
        <w:t xml:space="preserve"> </w:t>
      </w:r>
      <w:r>
        <w:rPr>
          <w:sz w:val="28"/>
        </w:rPr>
        <w:t>Monitoring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very</w:t>
      </w:r>
      <w:r>
        <w:rPr>
          <w:spacing w:val="-12"/>
          <w:sz w:val="28"/>
        </w:rPr>
        <w:t xml:space="preserve"> </w:t>
      </w:r>
      <w:r>
        <w:rPr>
          <w:sz w:val="28"/>
        </w:rPr>
        <w:t>difficult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officers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check</w:t>
      </w:r>
      <w:r>
        <w:rPr>
          <w:spacing w:val="-13"/>
          <w:sz w:val="28"/>
        </w:rPr>
        <w:t xml:space="preserve"> </w:t>
      </w:r>
      <w:r>
        <w:rPr>
          <w:sz w:val="28"/>
        </w:rPr>
        <w:t>whether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peoples</w:t>
      </w:r>
      <w:r>
        <w:rPr>
          <w:spacing w:val="-14"/>
          <w:sz w:val="28"/>
        </w:rPr>
        <w:t xml:space="preserve"> </w:t>
      </w:r>
      <w:r>
        <w:rPr>
          <w:sz w:val="28"/>
        </w:rPr>
        <w:t>are</w:t>
      </w:r>
      <w:r>
        <w:rPr>
          <w:spacing w:val="-68"/>
          <w:sz w:val="28"/>
        </w:rPr>
        <w:t xml:space="preserve"> </w:t>
      </w:r>
      <w:r>
        <w:rPr>
          <w:sz w:val="28"/>
        </w:rPr>
        <w:t>wearing mask or not. So in our technique, We are using web cam to detect</w:t>
      </w:r>
      <w:r>
        <w:rPr>
          <w:spacing w:val="1"/>
          <w:sz w:val="28"/>
        </w:rPr>
        <w:t xml:space="preserve"> </w:t>
      </w:r>
      <w:r>
        <w:rPr>
          <w:sz w:val="28"/>
        </w:rPr>
        <w:t>peoples</w:t>
      </w:r>
      <w:r>
        <w:rPr>
          <w:spacing w:val="-1"/>
          <w:sz w:val="28"/>
        </w:rPr>
        <w:t xml:space="preserve"> </w:t>
      </w:r>
      <w:r>
        <w:rPr>
          <w:sz w:val="28"/>
        </w:rPr>
        <w:t>faces and to</w:t>
      </w:r>
      <w:r>
        <w:rPr>
          <w:spacing w:val="1"/>
          <w:sz w:val="28"/>
        </w:rPr>
        <w:t xml:space="preserve"> </w:t>
      </w:r>
      <w:r>
        <w:rPr>
          <w:sz w:val="28"/>
        </w:rPr>
        <w:t>prevent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virus transmission.</w:t>
      </w:r>
    </w:p>
    <w:p>
      <w:pPr>
        <w:pStyle w:val="16"/>
        <w:numPr>
          <w:ilvl w:val="0"/>
          <w:numId w:val="7"/>
        </w:numPr>
        <w:tabs>
          <w:tab w:val="left" w:pos="933"/>
        </w:tabs>
        <w:spacing w:before="5" w:after="0" w:line="240" w:lineRule="auto"/>
        <w:ind w:left="932" w:right="0" w:hanging="281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fast</w:t>
      </w:r>
      <w:r>
        <w:rPr>
          <w:spacing w:val="-3"/>
          <w:sz w:val="28"/>
        </w:rPr>
        <w:t xml:space="preserve"> </w:t>
      </w:r>
      <w:r>
        <w:rPr>
          <w:sz w:val="28"/>
        </w:rPr>
        <w:t>and high</w:t>
      </w:r>
      <w:r>
        <w:rPr>
          <w:spacing w:val="-1"/>
          <w:sz w:val="28"/>
        </w:rPr>
        <w:t xml:space="preserve"> </w:t>
      </w:r>
      <w:r>
        <w:rPr>
          <w:sz w:val="28"/>
        </w:rPr>
        <w:t>accuracy</w:t>
      </w:r>
    </w:p>
    <w:p>
      <w:pPr>
        <w:pStyle w:val="16"/>
        <w:numPr>
          <w:ilvl w:val="0"/>
          <w:numId w:val="7"/>
        </w:numPr>
        <w:tabs>
          <w:tab w:val="left" w:pos="933"/>
        </w:tabs>
        <w:spacing w:before="158" w:after="0" w:line="240" w:lineRule="auto"/>
        <w:ind w:left="932" w:right="0" w:hanging="281"/>
        <w:jc w:val="left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ATMs,</w:t>
      </w:r>
      <w:r>
        <w:rPr>
          <w:spacing w:val="-2"/>
          <w:sz w:val="28"/>
        </w:rPr>
        <w:t xml:space="preserve"> </w:t>
      </w:r>
      <w:r>
        <w:rPr>
          <w:sz w:val="28"/>
        </w:rPr>
        <w:t>Banks</w:t>
      </w:r>
      <w:r>
        <w:rPr>
          <w:spacing w:val="-2"/>
          <w:sz w:val="28"/>
        </w:rPr>
        <w:t xml:space="preserve"> </w:t>
      </w:r>
      <w:r>
        <w:rPr>
          <w:sz w:val="28"/>
        </w:rPr>
        <w:t>etc</w:t>
      </w:r>
    </w:p>
    <w:p>
      <w:pPr>
        <w:pStyle w:val="16"/>
        <w:numPr>
          <w:ilvl w:val="0"/>
          <w:numId w:val="7"/>
        </w:numPr>
        <w:tabs>
          <w:tab w:val="left" w:pos="933"/>
        </w:tabs>
        <w:spacing w:before="158" w:after="0" w:line="240" w:lineRule="auto"/>
        <w:ind w:left="932" w:right="0" w:hanging="281"/>
        <w:jc w:val="left"/>
        <w:rPr>
          <w:sz w:val="28"/>
        </w:rPr>
      </w:pP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peoples</w:t>
      </w:r>
      <w:r>
        <w:rPr>
          <w:spacing w:val="-2"/>
          <w:sz w:val="28"/>
        </w:rPr>
        <w:t xml:space="preserve"> </w:t>
      </w:r>
      <w:r>
        <w:rPr>
          <w:sz w:val="28"/>
        </w:rPr>
        <w:t>safe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technique.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2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ind w:left="875"/>
        <w:rPr>
          <w:sz w:val="20"/>
        </w:rPr>
      </w:pPr>
      <w:r>
        <w:rPr>
          <w:sz w:val="20"/>
        </w:rPr>
        <w:drawing>
          <wp:inline distT="0" distB="0" distL="0" distR="0">
            <wp:extent cx="3953510" cy="195199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608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214"/>
      </w:pPr>
      <w:bookmarkStart w:id="6" w:name="_TOC_250003"/>
      <w:r>
        <w:t>3.1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bookmarkEnd w:id="6"/>
      <w:r>
        <w:t>Description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2"/>
        </w:rPr>
      </w:pPr>
    </w:p>
    <w:p>
      <w:pPr>
        <w:pStyle w:val="6"/>
        <w:spacing w:before="1" w:line="360" w:lineRule="auto"/>
        <w:ind w:left="216" w:right="828" w:hanging="12"/>
        <w:jc w:val="both"/>
      </w:pPr>
      <w:r>
        <w:rPr>
          <w:b/>
        </w:rPr>
        <w:t>PYTHON:</w:t>
      </w:r>
      <w:r>
        <w:rPr>
          <w:b/>
          <w:spacing w:val="-3"/>
        </w:rPr>
        <w:t xml:space="preserve"> </w:t>
      </w:r>
      <w:r>
        <w:t>Python's</w:t>
      </w:r>
      <w:r>
        <w:rPr>
          <w:spacing w:val="-5"/>
        </w:rPr>
        <w:t xml:space="preserve"> </w:t>
      </w:r>
      <w:r>
        <w:t>simplicity,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readable</w:t>
      </w:r>
      <w:r>
        <w:rPr>
          <w:spacing w:val="-4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programmers</w:t>
      </w:r>
      <w:r>
        <w:rPr>
          <w:spacing w:val="-68"/>
        </w:rPr>
        <w:t xml:space="preserve"> </w:t>
      </w:r>
      <w:r>
        <w:t>confidence in the projects they work on. It's stable, flexible, and gives developers</w:t>
      </w:r>
      <w:r>
        <w:rPr>
          <w:spacing w:val="1"/>
        </w:rPr>
        <w:t xml:space="preserve"> </w:t>
      </w:r>
      <w:r>
        <w:t>access to a variety of tools that make their jobs easier. Machine Learning projects rely</w:t>
      </w:r>
      <w:r>
        <w:rPr>
          <w:spacing w:val="-68"/>
        </w:rPr>
        <w:t xml:space="preserve"> </w:t>
      </w:r>
      <w:r>
        <w:t>on complex algorithms,</w:t>
      </w:r>
      <w:r>
        <w:rPr>
          <w:spacing w:val="3"/>
        </w:rPr>
        <w:t xml:space="preserve"> </w:t>
      </w:r>
      <w:r>
        <w:t>leaving very</w:t>
      </w:r>
      <w:r>
        <w:rPr>
          <w:spacing w:val="1"/>
        </w:rPr>
        <w:t xml:space="preserve"> </w:t>
      </w:r>
      <w:r>
        <w:t>little room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error.</w:t>
      </w:r>
    </w:p>
    <w:p>
      <w:pPr>
        <w:pStyle w:val="6"/>
        <w:spacing w:before="8"/>
        <w:rPr>
          <w:sz w:val="40"/>
        </w:rPr>
      </w:pPr>
    </w:p>
    <w:p>
      <w:pPr>
        <w:pStyle w:val="6"/>
        <w:spacing w:line="357" w:lineRule="auto"/>
        <w:ind w:left="100" w:right="823" w:firstLine="120"/>
        <w:jc w:val="both"/>
      </w:pPr>
      <w:r>
        <w:rPr>
          <w:b/>
        </w:rPr>
        <w:t xml:space="preserve">OPENCV: </w:t>
      </w:r>
      <w:r>
        <w:t>OpenCV is a great tool for image processing and performing computer</w:t>
      </w:r>
      <w:r>
        <w:rPr>
          <w:spacing w:val="1"/>
        </w:rPr>
        <w:t xml:space="preserve"> </w:t>
      </w:r>
      <w:r>
        <w:t>vision tasks. It is an open-source library that can be used to perform tasks like face</w:t>
      </w:r>
      <w:r>
        <w:rPr>
          <w:spacing w:val="1"/>
        </w:rPr>
        <w:t xml:space="preserve"> </w:t>
      </w:r>
      <w:r>
        <w:t>detection, objection tracking, landmark detection, and much more. It supports multiple</w:t>
      </w:r>
      <w:r>
        <w:rPr>
          <w:spacing w:val="-67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C++.OpenCV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Computer Vision library, tools, and hardware. It also supports model execution for</w:t>
      </w:r>
      <w:r>
        <w:rPr>
          <w:spacing w:val="1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(ML).</w:t>
      </w:r>
    </w:p>
    <w:p>
      <w:pPr>
        <w:spacing w:after="0" w:line="357" w:lineRule="auto"/>
        <w:jc w:val="both"/>
        <w:sectPr>
          <w:pgSz w:w="12240" w:h="15840"/>
          <w:pgMar w:top="132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1" w:line="357" w:lineRule="auto"/>
        <w:ind w:left="216" w:right="825" w:hanging="12"/>
        <w:jc w:val="both"/>
      </w:pPr>
      <w:r>
        <w:rPr>
          <w:b/>
        </w:rPr>
        <w:t xml:space="preserve">TENSORFLOW: </w:t>
      </w:r>
      <w:r>
        <w:t>TensorFlow is an end-to-end open source platform for machine</w:t>
      </w:r>
      <w:r>
        <w:rPr>
          <w:spacing w:val="1"/>
        </w:rPr>
        <w:t xml:space="preserve"> </w:t>
      </w:r>
      <w:r>
        <w:t>learning.It is an open source artificial intelligence library, using data flow graphs to</w:t>
      </w:r>
      <w:r>
        <w:rPr>
          <w:spacing w:val="1"/>
        </w:rPr>
        <w:t xml:space="preserve"> </w:t>
      </w:r>
      <w:r>
        <w:t>build models. It allows developers to create large-scale neural networks with many</w:t>
      </w:r>
      <w:r>
        <w:rPr>
          <w:spacing w:val="1"/>
        </w:rPr>
        <w:t xml:space="preserve"> </w:t>
      </w:r>
      <w:r>
        <w:t>layers. TensorFlow is mainly used for: Classification, Perception, Understanding,</w:t>
      </w:r>
      <w:r>
        <w:rPr>
          <w:spacing w:val="1"/>
        </w:rPr>
        <w:t xml:space="preserve"> </w:t>
      </w:r>
      <w:r>
        <w:t>Discovering,</w:t>
      </w:r>
      <w:r>
        <w:rPr>
          <w:spacing w:val="2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Creation.</w:t>
      </w:r>
    </w:p>
    <w:p>
      <w:pPr>
        <w:pStyle w:val="6"/>
        <w:spacing w:before="6"/>
        <w:rPr>
          <w:sz w:val="41"/>
        </w:rPr>
      </w:pPr>
    </w:p>
    <w:p>
      <w:pPr>
        <w:pStyle w:val="6"/>
        <w:spacing w:line="360" w:lineRule="auto"/>
        <w:ind w:left="216" w:right="820" w:hanging="12"/>
        <w:jc w:val="both"/>
      </w:pPr>
      <w:r>
        <w:rPr>
          <w:b/>
        </w:rPr>
        <w:t xml:space="preserve">Dataset: </w:t>
      </w:r>
      <w:r>
        <w:t>Data collection is the process of gathering and measuring information from</w:t>
      </w:r>
      <w:r>
        <w:rPr>
          <w:spacing w:val="1"/>
        </w:rPr>
        <w:t xml:space="preserve"> </w:t>
      </w:r>
      <w:r>
        <w:t>countless different sources. In order to use the data we collect to develop practical</w:t>
      </w:r>
      <w:r>
        <w:rPr>
          <w:spacing w:val="1"/>
        </w:rPr>
        <w:t xml:space="preserve"> </w:t>
      </w:r>
      <w:r>
        <w:t>artificial intelligence (AI) and machine learning solutions, it must be collected and</w:t>
      </w:r>
      <w:r>
        <w:rPr>
          <w:spacing w:val="1"/>
        </w:rPr>
        <w:t xml:space="preserve"> </w:t>
      </w:r>
      <w:r>
        <w:t>stored in a</w:t>
      </w:r>
      <w:r>
        <w:rPr>
          <w:spacing w:val="1"/>
        </w:rPr>
        <w:t xml:space="preserve"> </w:t>
      </w:r>
      <w:r>
        <w:t>way 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hand.</w:t>
      </w:r>
    </w:p>
    <w:p>
      <w:pPr>
        <w:pStyle w:val="6"/>
        <w:spacing w:before="9"/>
        <w:rPr>
          <w:sz w:val="40"/>
        </w:rPr>
      </w:pPr>
    </w:p>
    <w:p>
      <w:pPr>
        <w:pStyle w:val="6"/>
        <w:spacing w:line="360" w:lineRule="auto"/>
        <w:ind w:left="216" w:right="823" w:hanging="12"/>
        <w:jc w:val="both"/>
      </w:pPr>
      <w:r>
        <w:rPr>
          <w:b/>
        </w:rPr>
        <w:t>Train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6"/>
        </w:rPr>
        <w:t xml:space="preserve"> </w:t>
      </w:r>
      <w:r>
        <w:rPr>
          <w:b/>
        </w:rPr>
        <w:t>model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-13"/>
        </w:rPr>
        <w:t xml:space="preserve"> </w:t>
      </w:r>
      <w:r>
        <w:rPr>
          <w:b/>
        </w:rPr>
        <w:t>catch</w:t>
      </w:r>
      <w:r>
        <w:rPr>
          <w:b/>
          <w:spacing w:val="-16"/>
        </w:rPr>
        <w:t xml:space="preserve"> </w:t>
      </w:r>
      <w:r>
        <w:rPr>
          <w:b/>
        </w:rPr>
        <w:t>face</w:t>
      </w:r>
      <w:r>
        <w:rPr>
          <w:b/>
          <w:spacing w:val="-17"/>
        </w:rPr>
        <w:t xml:space="preserve"> </w:t>
      </w:r>
      <w:r>
        <w:rPr>
          <w:b/>
        </w:rPr>
        <w:t>masks: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detect</w:t>
      </w:r>
      <w:r>
        <w:rPr>
          <w:spacing w:val="-15"/>
        </w:rPr>
        <w:t xml:space="preserve"> </w:t>
      </w:r>
      <w:r>
        <w:t>whether</w:t>
      </w:r>
      <w:r>
        <w:rPr>
          <w:spacing w:val="-68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person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webcam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20"/>
        </w:rPr>
        <w:t xml:space="preserve"> </w:t>
      </w:r>
      <w:r>
        <w:rPr>
          <w:spacing w:val="-1"/>
        </w:rPr>
        <w:t>wearing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mask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not.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19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face</w:t>
      </w:r>
      <w:r>
        <w:rPr>
          <w:spacing w:val="-19"/>
        </w:rPr>
        <w:t xml:space="preserve"> </w:t>
      </w:r>
      <w:r>
        <w:t>mask</w:t>
      </w:r>
      <w:r>
        <w:rPr>
          <w:spacing w:val="-14"/>
        </w:rPr>
        <w:t xml:space="preserve"> </w:t>
      </w:r>
      <w:r>
        <w:t>detector</w:t>
      </w:r>
      <w:r>
        <w:rPr>
          <w:spacing w:val="-68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Keras and</w:t>
      </w:r>
      <w:r>
        <w:rPr>
          <w:spacing w:val="1"/>
        </w:rPr>
        <w:t xml:space="preserve"> </w:t>
      </w:r>
      <w:r>
        <w:t>OpenCV.</w:t>
      </w:r>
    </w:p>
    <w:p>
      <w:pPr>
        <w:pStyle w:val="6"/>
        <w:rPr>
          <w:sz w:val="41"/>
        </w:rPr>
      </w:pPr>
    </w:p>
    <w:p>
      <w:pPr>
        <w:spacing w:before="0" w:line="360" w:lineRule="auto"/>
        <w:ind w:left="216" w:right="826" w:hanging="12"/>
        <w:jc w:val="both"/>
        <w:rPr>
          <w:sz w:val="28"/>
        </w:rPr>
      </w:pPr>
      <w:r>
        <w:rPr>
          <w:b/>
          <w:sz w:val="28"/>
        </w:rPr>
        <w:t>Detect the individual not wearing face mask:</w:t>
      </w:r>
      <w:r>
        <w:rPr>
          <w:sz w:val="28"/>
        </w:rPr>
        <w:t>model was educated to discover the</w:t>
      </w:r>
      <w:r>
        <w:rPr>
          <w:spacing w:val="1"/>
          <w:sz w:val="28"/>
        </w:rPr>
        <w:t xml:space="preserve"> </w:t>
      </w:r>
      <w:r>
        <w:rPr>
          <w:sz w:val="28"/>
        </w:rPr>
        <w:t>names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people</w:t>
      </w:r>
      <w:r>
        <w:rPr>
          <w:spacing w:val="1"/>
          <w:sz w:val="28"/>
        </w:rPr>
        <w:t xml:space="preserve"> </w:t>
      </w:r>
      <w:r>
        <w:rPr>
          <w:sz w:val="28"/>
        </w:rPr>
        <w:t>who are not</w:t>
      </w:r>
      <w:r>
        <w:rPr>
          <w:spacing w:val="-2"/>
          <w:sz w:val="28"/>
        </w:rPr>
        <w:t xml:space="preserve"> </w:t>
      </w:r>
      <w:r>
        <w:rPr>
          <w:sz w:val="28"/>
        </w:rPr>
        <w:t>sporting</w:t>
      </w:r>
      <w:r>
        <w:rPr>
          <w:spacing w:val="1"/>
          <w:sz w:val="28"/>
        </w:rPr>
        <w:t xml:space="preserve"> </w:t>
      </w:r>
      <w:r>
        <w:rPr>
          <w:sz w:val="28"/>
        </w:rPr>
        <w:t>mask by referring the</w:t>
      </w:r>
      <w:r>
        <w:rPr>
          <w:spacing w:val="1"/>
          <w:sz w:val="28"/>
        </w:rPr>
        <w:t xml:space="preserve"> </w:t>
      </w:r>
      <w:r>
        <w:rPr>
          <w:sz w:val="28"/>
        </w:rPr>
        <w:t>database.</w:t>
      </w:r>
    </w:p>
    <w:p>
      <w:pPr>
        <w:pStyle w:val="6"/>
        <w:spacing w:before="3"/>
        <w:rPr>
          <w:sz w:val="41"/>
        </w:rPr>
      </w:pPr>
    </w:p>
    <w:p>
      <w:pPr>
        <w:pStyle w:val="6"/>
        <w:spacing w:line="360" w:lineRule="auto"/>
        <w:ind w:left="216" w:right="824" w:hanging="12"/>
        <w:jc w:val="both"/>
      </w:pPr>
      <w:r>
        <w:rPr>
          <w:b/>
        </w:rPr>
        <w:t>Numpy,cv2:</w:t>
      </w:r>
      <w:r>
        <w:t>OpenCV is a widely usedopen-source library for computer vision. It</w:t>
      </w:r>
      <w:r>
        <w:rPr>
          <w:spacing w:val="1"/>
        </w:rPr>
        <w:t xml:space="preserve"> </w:t>
      </w:r>
      <w:r>
        <w:t>includes several ready to use computer vision algorithms. Python is becoming the</w:t>
      </w:r>
      <w:r>
        <w:rPr>
          <w:spacing w:val="1"/>
        </w:rPr>
        <w:t xml:space="preserve"> </w:t>
      </w:r>
      <w:r>
        <w:t>standard programming language for AI and NumPy. provides data structures used to</w:t>
      </w:r>
      <w:r>
        <w:rPr>
          <w:spacing w:val="1"/>
        </w:rPr>
        <w:t xml:space="preserve"> </w:t>
      </w:r>
      <w:r>
        <w:t>deploy OpenCV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Python.</w:t>
      </w:r>
    </w:p>
    <w:p>
      <w:pPr>
        <w:spacing w:after="0" w:line="360" w:lineRule="auto"/>
        <w:jc w:val="both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3"/>
        <w:spacing w:before="71"/>
        <w:jc w:val="both"/>
        <w:rPr>
          <w:b w:val="0"/>
        </w:rPr>
      </w:pPr>
      <w:r>
        <w:t>Existing</w:t>
      </w:r>
      <w:r>
        <w:rPr>
          <w:spacing w:val="-1"/>
        </w:rPr>
        <w:t xml:space="preserve"> </w:t>
      </w:r>
      <w:r>
        <w:t>Problem</w:t>
      </w:r>
      <w:r>
        <w:rPr>
          <w:b w:val="0"/>
        </w:rPr>
        <w:t>-</w:t>
      </w:r>
    </w:p>
    <w:p>
      <w:pPr>
        <w:pStyle w:val="6"/>
        <w:spacing w:before="154" w:line="357" w:lineRule="auto"/>
        <w:ind w:left="204" w:right="818"/>
        <w:jc w:val="both"/>
      </w:pPr>
      <w:r>
        <w:t>The existing system deals with CNN (convolutional neural network) in the face mask</w:t>
      </w:r>
      <w:r>
        <w:rPr>
          <w:spacing w:val="1"/>
        </w:rPr>
        <w:t xml:space="preserve"> </w:t>
      </w:r>
      <w:r>
        <w:t>detection models, they use clustering, classification, max pooling to train the machine</w:t>
      </w:r>
      <w:r>
        <w:rPr>
          <w:spacing w:val="-67"/>
        </w:rPr>
        <w:t xml:space="preserve"> </w:t>
      </w:r>
      <w:r>
        <w:t>on what is what. The CNN trains the machine with the help of dataset, around 20% of</w:t>
      </w:r>
      <w:r>
        <w:rPr>
          <w:spacing w:val="-67"/>
        </w:rPr>
        <w:t xml:space="preserve"> </w:t>
      </w:r>
      <w:r>
        <w:t>the images in dataset are used to train the machine and the remaining 80% is used for</w:t>
      </w:r>
      <w:r>
        <w:rPr>
          <w:spacing w:val="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empathizes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faced</w:t>
      </w:r>
      <w:r>
        <w:rPr>
          <w:spacing w:val="-6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globe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COVID-19.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small</w:t>
      </w:r>
      <w:r>
        <w:rPr>
          <w:spacing w:val="-14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stop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festering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further.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Identification model or the face recognition model as it is popularly called, uses the</w:t>
      </w:r>
      <w:r>
        <w:rPr>
          <w:spacing w:val="1"/>
        </w:rPr>
        <w:t xml:space="preserve"> </w:t>
      </w:r>
      <w:r>
        <w:t>face</w:t>
      </w:r>
      <w:r>
        <w:rPr>
          <w:spacing w:val="-14"/>
        </w:rPr>
        <w:t xml:space="preserve"> </w:t>
      </w:r>
      <w:r>
        <w:t>recognition</w:t>
      </w:r>
      <w:r>
        <w:rPr>
          <w:spacing w:val="-14"/>
        </w:rPr>
        <w:t xml:space="preserve"> </w:t>
      </w:r>
      <w:r>
        <w:t>library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compare</w:t>
      </w:r>
      <w:r>
        <w:rPr>
          <w:spacing w:val="-14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similarity</w:t>
      </w:r>
      <w:r>
        <w:rPr>
          <w:spacing w:val="-14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technique.</w:t>
      </w:r>
      <w:r>
        <w:rPr>
          <w:spacing w:val="-67"/>
        </w:rPr>
        <w:t xml:space="preserve"> </w:t>
      </w:r>
      <w:r>
        <w:rPr>
          <w:b/>
        </w:rPr>
        <w:t>Issues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existing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t>:</w:t>
      </w:r>
    </w:p>
    <w:p>
      <w:pPr>
        <w:pStyle w:val="6"/>
        <w:spacing w:line="362" w:lineRule="auto"/>
        <w:ind w:left="216" w:right="830" w:hanging="12"/>
        <w:jc w:val="both"/>
      </w:pPr>
      <w:r>
        <w:t>In</w:t>
      </w:r>
      <w:r>
        <w:rPr>
          <w:spacing w:val="-14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impossible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who</w:t>
      </w:r>
      <w:r>
        <w:rPr>
          <w:spacing w:val="-1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wearing</w:t>
      </w:r>
      <w:r>
        <w:rPr>
          <w:spacing w:val="-6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minimal.</w:t>
      </w:r>
    </w:p>
    <w:p>
      <w:pPr>
        <w:pStyle w:val="6"/>
        <w:spacing w:before="7"/>
        <w:rPr>
          <w:sz w:val="40"/>
        </w:rPr>
      </w:pPr>
    </w:p>
    <w:p>
      <w:pPr>
        <w:pStyle w:val="3"/>
        <w:spacing w:before="1"/>
      </w:pPr>
      <w:r>
        <w:t>Drawbacks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</w:t>
      </w:r>
    </w:p>
    <w:p>
      <w:pPr>
        <w:pStyle w:val="6"/>
        <w:spacing w:before="158"/>
        <w:ind w:left="204"/>
      </w:pP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schemes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1"/>
        </w:rPr>
        <w:t xml:space="preserve"> </w:t>
      </w:r>
      <w:r>
        <w:t>-</w:t>
      </w:r>
    </w:p>
    <w:p>
      <w:pPr>
        <w:pStyle w:val="6"/>
        <w:spacing w:before="154" w:line="360" w:lineRule="auto"/>
        <w:ind w:left="216" w:right="832" w:hanging="12"/>
      </w:pPr>
      <w:r>
        <w:t>CNN used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existing</w:t>
      </w:r>
      <w:r>
        <w:rPr>
          <w:spacing w:val="3"/>
        </w:rPr>
        <w:t xml:space="preserve"> </w:t>
      </w:r>
      <w:r>
        <w:t>system are</w:t>
      </w:r>
      <w:r>
        <w:rPr>
          <w:spacing w:val="3"/>
        </w:rPr>
        <w:t xml:space="preserve"> </w:t>
      </w:r>
      <w:r>
        <w:t>slow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hungry,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makes the</w:t>
      </w:r>
      <w:r>
        <w:rPr>
          <w:spacing w:val="3"/>
        </w:rPr>
        <w:t xml:space="preserve"> </w:t>
      </w:r>
      <w:r>
        <w:t>training</w:t>
      </w:r>
      <w:r>
        <w:rPr>
          <w:spacing w:val="-6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slow.</w:t>
      </w:r>
    </w:p>
    <w:p>
      <w:pPr>
        <w:pStyle w:val="6"/>
        <w:spacing w:line="321" w:lineRule="exact"/>
        <w:ind w:left="204"/>
      </w:pP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detect multiple</w:t>
      </w:r>
      <w:r>
        <w:rPr>
          <w:spacing w:val="-2"/>
        </w:rPr>
        <w:t xml:space="preserve"> </w:t>
      </w:r>
      <w:r>
        <w:t>faces.</w:t>
      </w:r>
    </w:p>
    <w:p>
      <w:pPr>
        <w:pStyle w:val="6"/>
        <w:spacing w:before="158"/>
        <w:ind w:left="204"/>
      </w:pP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angles.</w:t>
      </w:r>
    </w:p>
    <w:p>
      <w:pPr>
        <w:spacing w:after="0"/>
        <w:sectPr>
          <w:pgSz w:w="12240" w:h="15840"/>
          <w:pgMar w:top="124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4354195" cy="35337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668" cy="35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20" w:right="440" w:bottom="1420" w:left="1120" w:header="0" w:footer="1233" w:gutter="0"/>
          <w:pgNumType w:fmt="decimal"/>
          <w:cols w:space="720" w:num="1"/>
        </w:sectPr>
      </w:pPr>
    </w:p>
    <w:p>
      <w:pPr>
        <w:pStyle w:val="3"/>
        <w:spacing w:before="75"/>
        <w:ind w:left="3345"/>
      </w:pPr>
      <w:r>
        <w:t>WORKFLOW</w:t>
      </w:r>
      <w:r>
        <w:rPr>
          <w:spacing w:val="-3"/>
        </w:rPr>
        <w:t xml:space="preserve"> </w:t>
      </w:r>
      <w:r>
        <w:t>DIAGRAM: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239395</wp:posOffset>
            </wp:positionV>
            <wp:extent cx="6570980" cy="46831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224" cy="468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42"/>
        </w:rPr>
      </w:pPr>
    </w:p>
    <w:p>
      <w:pPr>
        <w:pStyle w:val="6"/>
        <w:ind w:left="204"/>
      </w:pPr>
      <w:r>
        <w:t>Fig</w:t>
      </w:r>
      <w:r>
        <w:rPr>
          <w:spacing w:val="-1"/>
        </w:rPr>
        <w:t xml:space="preserve"> </w:t>
      </w:r>
      <w:r>
        <w:t>3.1:</w:t>
      </w:r>
      <w:r>
        <w:rPr>
          <w:spacing w:val="-3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project</w:t>
      </w:r>
    </w:p>
    <w:p>
      <w:pPr>
        <w:spacing w:after="0"/>
        <w:sectPr>
          <w:pgSz w:w="12240" w:h="15840"/>
          <w:pgMar w:top="1240" w:right="440" w:bottom="1420" w:left="1120" w:header="0" w:footer="1233" w:gutter="0"/>
          <w:pgNumType w:fmt="decimal"/>
          <w:cols w:space="720" w:num="1"/>
        </w:sectPr>
      </w:pPr>
    </w:p>
    <w:p>
      <w:pPr>
        <w:pStyle w:val="6"/>
        <w:ind w:left="272"/>
        <w:rPr>
          <w:sz w:val="20"/>
        </w:rPr>
      </w:pPr>
      <w:r>
        <w:rPr>
          <w:sz w:val="20"/>
        </w:rPr>
        <w:drawing>
          <wp:inline distT="0" distB="0" distL="0" distR="0">
            <wp:extent cx="5905500" cy="35972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16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4"/>
        </w:rPr>
      </w:pPr>
    </w:p>
    <w:p>
      <w:pPr>
        <w:pStyle w:val="6"/>
        <w:spacing w:before="88"/>
        <w:ind w:left="204" w:firstLine="1680" w:firstLineChars="600"/>
      </w:pPr>
      <w:r>
        <w:t>Fig</w:t>
      </w:r>
      <w:r>
        <w:rPr>
          <w:spacing w:val="-2"/>
        </w:rPr>
        <w:t xml:space="preserve"> </w:t>
      </w:r>
      <w:r>
        <w:t>3.2: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Mask</w:t>
      </w:r>
    </w:p>
    <w:p>
      <w:pPr>
        <w:pStyle w:val="6"/>
        <w:spacing w:before="88"/>
        <w:ind w:left="204"/>
      </w:pPr>
    </w:p>
    <w:p>
      <w:pPr>
        <w:pStyle w:val="6"/>
        <w:spacing w:before="88"/>
        <w:rPr>
          <w:sz w:val="20"/>
        </w:rPr>
      </w:pPr>
      <w:r>
        <w:rPr>
          <w:rFonts w:hint="default"/>
          <w:sz w:val="20"/>
          <w:lang w:val="en-US"/>
        </w:rPr>
        <w:t xml:space="preserve">  </w:t>
      </w:r>
      <w:r>
        <w:rPr>
          <w:sz w:val="20"/>
        </w:rPr>
        <w:drawing>
          <wp:inline distT="0" distB="0" distL="0" distR="0">
            <wp:extent cx="5758180" cy="1927860"/>
            <wp:effectExtent l="0" t="0" r="13970" b="1524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2"/>
        <w:ind w:left="204"/>
      </w:pPr>
      <w:r>
        <w:t>Fig</w:t>
      </w:r>
      <w:r>
        <w:rPr>
          <w:spacing w:val="-2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ML.</w:t>
      </w:r>
    </w:p>
    <w:p>
      <w:pPr>
        <w:pStyle w:val="6"/>
        <w:spacing w:before="88"/>
        <w:rPr>
          <w:sz w:val="20"/>
        </w:rPr>
      </w:pPr>
    </w:p>
    <w:p>
      <w:pPr>
        <w:pStyle w:val="6"/>
        <w:spacing w:before="88"/>
        <w:rPr>
          <w:sz w:val="20"/>
        </w:rPr>
      </w:pPr>
    </w:p>
    <w:p>
      <w:pPr>
        <w:pStyle w:val="6"/>
        <w:spacing w:before="88"/>
        <w:rPr>
          <w:sz w:val="20"/>
        </w:rPr>
        <w:sectPr>
          <w:pgSz w:w="12240" w:h="15840"/>
          <w:pgMar w:top="132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3"/>
        <w:spacing w:before="154"/>
        <w:ind w:left="2737"/>
      </w:pPr>
      <w:bookmarkStart w:id="7" w:name="_TOC_250002"/>
      <w:r>
        <w:t>Chapter4: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7"/>
      <w:r>
        <w:t>results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889635</wp:posOffset>
            </wp:positionH>
            <wp:positionV relativeFrom="paragraph">
              <wp:posOffset>33020</wp:posOffset>
            </wp:positionV>
            <wp:extent cx="6063615" cy="335534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800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</w:t>
      </w:r>
      <w:r>
        <w:t>Fig 4.1</w:t>
      </w:r>
    </w:p>
    <w:p>
      <w:pPr>
        <w:spacing w:after="0"/>
        <w:rPr>
          <w:sz w:val="20"/>
        </w:rPr>
      </w:pPr>
      <w:r>
        <w:rPr>
          <w:sz w:val="20"/>
        </w:rPr>
        <w:drawing>
          <wp:inline distT="0" distB="0" distL="0" distR="0">
            <wp:extent cx="5944235" cy="3414395"/>
            <wp:effectExtent l="0" t="0" r="18415" b="14605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4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p>
      <w:pPr>
        <w:pStyle w:val="6"/>
        <w:spacing w:before="29"/>
        <w:ind w:firstLine="420" w:firstLineChars="150"/>
      </w:pPr>
      <w:r>
        <w:t>Fig 4.2</w:t>
      </w:r>
    </w:p>
    <w:p>
      <w:pPr>
        <w:spacing w:after="0"/>
        <w:rPr>
          <w:sz w:val="20"/>
        </w:rPr>
        <w:sectPr>
          <w:pgSz w:w="12240" w:h="15840"/>
          <w:pgMar w:top="132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8"/>
        <w:rPr>
          <w:sz w:val="13"/>
        </w:rPr>
      </w:pPr>
    </w:p>
    <w:p>
      <w:pPr>
        <w:pStyle w:val="6"/>
        <w:ind w:left="205"/>
        <w:rPr>
          <w:sz w:val="20"/>
        </w:rPr>
      </w:pPr>
    </w:p>
    <w:p>
      <w:pPr>
        <w:pStyle w:val="6"/>
        <w:spacing w:before="8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883285</wp:posOffset>
            </wp:positionH>
            <wp:positionV relativeFrom="paragraph">
              <wp:posOffset>95250</wp:posOffset>
            </wp:positionV>
            <wp:extent cx="5908040" cy="262255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60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sz w:val="42"/>
        </w:rPr>
      </w:pPr>
    </w:p>
    <w:p>
      <w:pPr>
        <w:pStyle w:val="6"/>
        <w:ind w:left="204"/>
      </w:pPr>
      <w:r>
        <w:t>Fig</w:t>
      </w:r>
      <w:r>
        <w:rPr>
          <w:spacing w:val="-2"/>
        </w:rPr>
        <w:t xml:space="preserve"> </w:t>
      </w:r>
      <w:r>
        <w:t>4.3: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mask</w:t>
      </w:r>
    </w:p>
    <w:p>
      <w:pPr>
        <w:spacing w:after="0"/>
        <w:rPr>
          <w:sz w:val="20"/>
        </w:rPr>
      </w:pPr>
      <w:r>
        <w:rPr>
          <w:sz w:val="20"/>
        </w:rPr>
        <w:drawing>
          <wp:inline distT="0" distB="0" distL="0" distR="0">
            <wp:extent cx="5918200" cy="2381250"/>
            <wp:effectExtent l="0" t="0" r="635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744" cy="23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</w:pPr>
    </w:p>
    <w:p>
      <w:pPr>
        <w:pStyle w:val="6"/>
        <w:spacing w:before="88"/>
        <w:ind w:left="204"/>
      </w:pPr>
      <w:r>
        <w:t>Fig</w:t>
      </w:r>
      <w:r>
        <w:rPr>
          <w:spacing w:val="-1"/>
        </w:rPr>
        <w:t xml:space="preserve"> </w:t>
      </w:r>
      <w:r>
        <w:t>4.4: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mask</w:t>
      </w:r>
    </w:p>
    <w:p>
      <w:pPr>
        <w:spacing w:after="0"/>
        <w:rPr>
          <w:sz w:val="20"/>
        </w:rPr>
        <w:sectPr>
          <w:pgSz w:w="12240" w:h="15840"/>
          <w:pgMar w:top="150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ind w:left="220"/>
        <w:rPr>
          <w:sz w:val="20"/>
        </w:rPr>
      </w:pPr>
    </w:p>
    <w:p>
      <w:pPr>
        <w:pStyle w:val="3"/>
        <w:spacing w:before="154"/>
        <w:ind w:right="823" w:firstLine="4062" w:firstLineChars="1450"/>
        <w:jc w:val="both"/>
      </w:pPr>
      <w:r>
        <w:t>RESULTS:</w:t>
      </w:r>
    </w:p>
    <w:p>
      <w:pPr>
        <w:pStyle w:val="6"/>
        <w:rPr>
          <w:b/>
          <w:sz w:val="30"/>
        </w:rPr>
      </w:pPr>
    </w:p>
    <w:p>
      <w:pPr>
        <w:pStyle w:val="6"/>
        <w:spacing w:before="5"/>
        <w:rPr>
          <w:b/>
          <w:sz w:val="32"/>
        </w:rPr>
      </w:pPr>
    </w:p>
    <w:p>
      <w:pPr>
        <w:pStyle w:val="6"/>
        <w:spacing w:line="357" w:lineRule="auto"/>
        <w:ind w:left="216" w:right="819" w:hanging="12"/>
        <w:jc w:val="both"/>
      </w:pPr>
      <w:r>
        <w:t>By preserving a reasonable proportion of different classes, the dataset will partition</w:t>
      </w:r>
      <w:r>
        <w:rPr>
          <w:spacing w:val="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comprises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1315</w:t>
      </w:r>
      <w:r>
        <w:rPr>
          <w:spacing w:val="-5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80%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20%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phase.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develop</w:t>
      </w:r>
      <w:r>
        <w:rPr>
          <w:spacing w:val="-68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epochs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overfitting on the training data. Overfitting generally occurs when a model learns the</w:t>
      </w:r>
      <w:r>
        <w:rPr>
          <w:spacing w:val="1"/>
        </w:rPr>
        <w:t xml:space="preserve"> </w:t>
      </w:r>
      <w:r>
        <w:t>unwanted patterns of the training samples. Hence, training accuracy increases but test</w:t>
      </w:r>
      <w:r>
        <w:rPr>
          <w:spacing w:val="-67"/>
        </w:rPr>
        <w:t xml:space="preserve"> </w:t>
      </w:r>
      <w:r>
        <w:t>accuracy decreases.</w:t>
      </w:r>
    </w:p>
    <w:p>
      <w:pPr>
        <w:pStyle w:val="6"/>
        <w:spacing w:before="246" w:line="254" w:lineRule="auto"/>
        <w:ind w:left="279" w:leftChars="127" w:right="1101" w:firstLine="0" w:firstLineChars="0"/>
      </w:pPr>
      <w:r>
        <w:t>Fig 4.3: When The Person Not Wearing the Mask . A bounding box drawn over the</w:t>
      </w:r>
      <w:r>
        <w:rPr>
          <w:spacing w:val="-67"/>
        </w:rPr>
        <w:t xml:space="preserve"> </w:t>
      </w:r>
      <w:r>
        <w:t>face of the person describes weather the person is wearing a mask or not. If a</w:t>
      </w:r>
      <w:r>
        <w:rPr>
          <w:spacing w:val="1"/>
        </w:rPr>
        <w:t xml:space="preserve"> </w:t>
      </w:r>
      <w:r>
        <w:t>person’s face is stored in the database, it detects the name of the person who is not</w:t>
      </w:r>
      <w:r>
        <w:rPr>
          <w:spacing w:val="1"/>
        </w:rPr>
        <w:t xml:space="preserve"> </w:t>
      </w:r>
      <w:r>
        <w:t>wearing face mask.</w:t>
      </w:r>
    </w:p>
    <w:p>
      <w:pPr>
        <w:pStyle w:val="6"/>
        <w:spacing w:before="8"/>
        <w:ind w:left="204"/>
      </w:pPr>
      <w:r>
        <w:t>Mask:</w:t>
      </w:r>
    </w:p>
    <w:p>
      <w:pPr>
        <w:spacing w:after="0"/>
        <w:sectPr>
          <w:pgSz w:w="12240" w:h="15840"/>
          <w:pgMar w:top="1320" w:right="440" w:bottom="1500" w:left="1120" w:header="0" w:footer="1233" w:gutter="0"/>
          <w:pgNumType w:fmt="decimal"/>
          <w:cols w:space="720" w:num="1"/>
        </w:sectPr>
      </w:pPr>
      <w:r>
        <w:rPr>
          <w:rFonts w:hint="default"/>
          <w:sz w:val="20"/>
          <w:lang w:val="en-US"/>
        </w:rPr>
        <w:t xml:space="preserve">                                </w:t>
      </w:r>
      <w:r>
        <w:rPr>
          <w:sz w:val="20"/>
        </w:rPr>
        <w:drawing>
          <wp:inline distT="0" distB="0" distL="0" distR="0">
            <wp:extent cx="3841115" cy="2819400"/>
            <wp:effectExtent l="0" t="0" r="6985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 w:after="1"/>
        <w:rPr>
          <w:sz w:val="13"/>
        </w:rPr>
      </w:pPr>
    </w:p>
    <w:p>
      <w:pPr>
        <w:pStyle w:val="6"/>
        <w:ind w:left="20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1984375</wp:posOffset>
            </wp:positionH>
            <wp:positionV relativeFrom="paragraph">
              <wp:posOffset>17145</wp:posOffset>
            </wp:positionV>
            <wp:extent cx="3779520" cy="28575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79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29"/>
        </w:rPr>
      </w:pPr>
      <w:r>
        <w:rPr>
          <w:rFonts w:hint="default"/>
          <w:sz w:val="29"/>
          <w:lang w:val="en-US"/>
        </w:rPr>
        <w:t xml:space="preserve"> </w:t>
      </w:r>
    </w:p>
    <w:p>
      <w:pPr>
        <w:pStyle w:val="6"/>
        <w:spacing w:before="8" w:line="254" w:lineRule="auto"/>
        <w:ind w:left="216" w:right="1073" w:hanging="12"/>
      </w:pPr>
      <w:r>
        <w:t>Fig</w:t>
      </w:r>
      <w:r>
        <w:rPr>
          <w:spacing w:val="-1"/>
        </w:rPr>
        <w:t xml:space="preserve"> </w:t>
      </w:r>
      <w:r>
        <w:t>4.4:</w:t>
      </w:r>
      <w:r>
        <w:rPr>
          <w:spacing w:val="-3"/>
        </w:rPr>
        <w:t xml:space="preserve"> </w:t>
      </w:r>
      <w:r>
        <w:t>When The</w:t>
      </w:r>
      <w:r>
        <w:rPr>
          <w:spacing w:val="-5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Wearing the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bounding</w:t>
      </w:r>
      <w:r>
        <w:rPr>
          <w:spacing w:val="-1"/>
        </w:rPr>
        <w:t xml:space="preserve"> </w:t>
      </w:r>
      <w:r>
        <w:t>box drawn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 face</w:t>
      </w:r>
      <w:r>
        <w:rPr>
          <w:spacing w:val="-67"/>
        </w:rPr>
        <w:t xml:space="preserve"> </w:t>
      </w:r>
      <w:r>
        <w:t>of the person describes weather the person is wearing a mask or not. If a person’s</w:t>
      </w:r>
      <w:r>
        <w:rPr>
          <w:spacing w:val="1"/>
        </w:rPr>
        <w:t xml:space="preserve"> </w:t>
      </w:r>
      <w:r>
        <w:t>face is stored in the database, it detects the name of the person who is wearing face</w:t>
      </w:r>
      <w:r>
        <w:rPr>
          <w:spacing w:val="1"/>
        </w:rPr>
        <w:t xml:space="preserve"> </w:t>
      </w:r>
      <w:r>
        <w:t>mask.</w:t>
      </w:r>
    </w:p>
    <w:p>
      <w:pPr>
        <w:spacing w:after="0" w:line="254" w:lineRule="auto"/>
        <w:sectPr>
          <w:pgSz w:w="12240" w:h="15840"/>
          <w:pgMar w:top="1500" w:right="440" w:bottom="1500" w:left="1120" w:header="0" w:footer="1233" w:gutter="0"/>
          <w:pgNumType w:fmt="decimal"/>
          <w:cols w:space="720" w:num="1"/>
        </w:sectPr>
      </w:pPr>
    </w:p>
    <w:p>
      <w:pPr>
        <w:tabs>
          <w:tab w:val="left" w:pos="5195"/>
        </w:tabs>
        <w:spacing w:line="240" w:lineRule="auto"/>
        <w:ind w:left="540" w:right="0" w:firstLine="0"/>
        <w:rPr>
          <w:sz w:val="20"/>
        </w:rPr>
      </w:pPr>
      <w:r>
        <w:rPr>
          <w:position w:val="25"/>
          <w:sz w:val="20"/>
        </w:rPr>
        <w:drawing>
          <wp:inline distT="0" distB="0" distL="0" distR="0">
            <wp:extent cx="2625725" cy="193294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299" cy="19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5"/>
          <w:sz w:val="20"/>
        </w:rPr>
        <w:tab/>
      </w:r>
      <w:r>
        <w:rPr>
          <w:sz w:val="20"/>
        </w:rPr>
        <w:drawing>
          <wp:inline distT="0" distB="0" distL="0" distR="0">
            <wp:extent cx="2937510" cy="2149475"/>
            <wp:effectExtent l="0" t="0" r="0" b="0"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6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751" cy="21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252" w:line="254" w:lineRule="auto"/>
        <w:ind w:left="216" w:right="832" w:hanging="12"/>
      </w:pPr>
      <w:r>
        <w:t>Fig:4.5: when a person Identifies the not wearing Mask And those details not in the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try’s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bounding</w:t>
      </w:r>
      <w:r>
        <w:rPr>
          <w:spacing w:val="-2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 person</w:t>
      </w:r>
      <w:r>
        <w:rPr>
          <w:spacing w:val="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weather the</w:t>
      </w:r>
      <w:r>
        <w:rPr>
          <w:spacing w:val="1"/>
        </w:rPr>
        <w:t xml:space="preserve"> </w:t>
      </w:r>
      <w:r>
        <w:t>person is wearing a</w:t>
      </w:r>
      <w:r>
        <w:rPr>
          <w:spacing w:val="1"/>
        </w:rPr>
        <w:t xml:space="preserve"> </w:t>
      </w:r>
      <w:r>
        <w:t>mask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225425</wp:posOffset>
            </wp:positionV>
            <wp:extent cx="3778250" cy="2857500"/>
            <wp:effectExtent l="0" t="0" r="0" b="0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7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45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0"/>
        </w:rPr>
      </w:pPr>
    </w:p>
    <w:p>
      <w:pPr>
        <w:pStyle w:val="6"/>
        <w:spacing w:before="190"/>
        <w:ind w:left="192" w:right="4581"/>
        <w:jc w:val="center"/>
      </w:pPr>
      <w:r>
        <w:t>Fig</w:t>
      </w:r>
      <w:r>
        <w:rPr>
          <w:spacing w:val="-2"/>
        </w:rPr>
        <w:t xml:space="preserve"> </w:t>
      </w:r>
      <w:r>
        <w:t>4.6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frame</w:t>
      </w:r>
    </w:p>
    <w:p>
      <w:pPr>
        <w:pStyle w:val="3"/>
        <w:spacing w:before="154"/>
        <w:ind w:left="2983" w:right="2767"/>
        <w:jc w:val="center"/>
      </w:pPr>
      <w:bookmarkStart w:id="8" w:name="_TOC_250001"/>
    </w:p>
    <w:p>
      <w:pPr>
        <w:pStyle w:val="3"/>
        <w:spacing w:before="154"/>
        <w:ind w:left="2983" w:right="2767"/>
        <w:jc w:val="center"/>
      </w:pPr>
    </w:p>
    <w:p>
      <w:pPr>
        <w:pStyle w:val="3"/>
        <w:spacing w:before="154"/>
        <w:ind w:left="2983" w:right="2767"/>
        <w:jc w:val="center"/>
      </w:pPr>
    </w:p>
    <w:p>
      <w:pPr>
        <w:pStyle w:val="3"/>
        <w:spacing w:before="154"/>
        <w:ind w:left="2983" w:right="2767"/>
        <w:jc w:val="center"/>
      </w:pPr>
      <w:r>
        <w:t>Chapter 5:</w:t>
      </w:r>
      <w:r>
        <w:rPr>
          <w:spacing w:val="-1"/>
        </w:rPr>
        <w:t xml:space="preserve"> </w:t>
      </w:r>
      <w:r>
        <w:t>Conclusion and</w:t>
      </w:r>
      <w:r>
        <w:rPr>
          <w:spacing w:val="-3"/>
        </w:rPr>
        <w:t xml:space="preserve"> </w:t>
      </w:r>
      <w:bookmarkEnd w:id="8"/>
      <w:r>
        <w:t>Future Scope</w:t>
      </w:r>
    </w:p>
    <w:p/>
    <w:p>
      <w:pPr>
        <w:pStyle w:val="6"/>
        <w:spacing w:before="202" w:line="357" w:lineRule="auto"/>
        <w:ind w:left="204" w:right="818" w:hanging="7"/>
        <w:jc w:val="both"/>
      </w:pPr>
      <w:r>
        <w:t>The</w:t>
      </w:r>
      <w:r>
        <w:rPr>
          <w:spacing w:val="-17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proposed</w:t>
      </w:r>
      <w:r>
        <w:rPr>
          <w:spacing w:val="-1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focuses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challenge</w:t>
      </w:r>
      <w:r>
        <w:rPr>
          <w:spacing w:val="-17"/>
        </w:rPr>
        <w:t xml:space="preserve"> </w:t>
      </w:r>
      <w:r>
        <w:t>faced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world</w:t>
      </w:r>
      <w:r>
        <w:rPr>
          <w:spacing w:val="-67"/>
        </w:rPr>
        <w:t xml:space="preserve"> </w:t>
      </w:r>
      <w:r>
        <w:t>during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current</w:t>
      </w:r>
      <w:r>
        <w:rPr>
          <w:spacing w:val="58"/>
        </w:rPr>
        <w:t xml:space="preserve"> </w:t>
      </w:r>
      <w:r>
        <w:t>times</w:t>
      </w:r>
      <w:r>
        <w:rPr>
          <w:spacing w:val="55"/>
        </w:rPr>
        <w:t xml:space="preserve"> </w:t>
      </w:r>
      <w:r>
        <w:t>due</w:t>
      </w:r>
      <w:r>
        <w:rPr>
          <w:spacing w:val="56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ongoing</w:t>
      </w:r>
      <w:r>
        <w:rPr>
          <w:spacing w:val="56"/>
        </w:rPr>
        <w:t xml:space="preserve"> </w:t>
      </w:r>
      <w:r>
        <w:t>COVID-19</w:t>
      </w:r>
      <w:r>
        <w:rPr>
          <w:spacing w:val="56"/>
        </w:rPr>
        <w:t xml:space="preserve"> </w:t>
      </w:r>
      <w:r>
        <w:t>pandemic.</w:t>
      </w:r>
      <w:r>
        <w:rPr>
          <w:spacing w:val="5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proposed</w:t>
      </w:r>
    </w:p>
    <w:p>
      <w:pPr>
        <w:pStyle w:val="6"/>
        <w:spacing w:before="71" w:line="357" w:lineRule="auto"/>
        <w:ind w:right="821"/>
        <w:jc w:val="both"/>
      </w:pPr>
      <w:r>
        <w:t>research work has successfully combined the face mask detection model with the</w:t>
      </w:r>
      <w:r>
        <w:rPr>
          <w:spacing w:val="1"/>
        </w:rPr>
        <w:t xml:space="preserve"> </w:t>
      </w:r>
      <w:r>
        <w:t>person identification model, which is also be able to send mail notifications to the</w:t>
      </w:r>
      <w:r>
        <w:rPr>
          <w:spacing w:val="1"/>
        </w:rPr>
        <w:t xml:space="preserve"> </w:t>
      </w:r>
      <w:r>
        <w:rPr>
          <w:spacing w:val="-1"/>
        </w:rPr>
        <w:t>registered</w:t>
      </w:r>
      <w:r>
        <w:rPr>
          <w:spacing w:val="-13"/>
        </w:rPr>
        <w:t xml:space="preserve"> </w:t>
      </w:r>
      <w:r>
        <w:rPr>
          <w:spacing w:val="-1"/>
        </w:rPr>
        <w:t>people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our</w:t>
      </w:r>
      <w:r>
        <w:rPr>
          <w:spacing w:val="-13"/>
        </w:rPr>
        <w:t xml:space="preserve"> </w:t>
      </w:r>
      <w:r>
        <w:rPr>
          <w:spacing w:val="-1"/>
        </w:rPr>
        <w:t>platform</w:t>
      </w:r>
      <w:r>
        <w:rPr>
          <w:spacing w:val="-14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wearing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mask.</w:t>
      </w:r>
      <w:r>
        <w:rPr>
          <w:spacing w:val="-14"/>
        </w:rPr>
        <w:t xml:space="preserve"> </w:t>
      </w:r>
      <w:r>
        <w:t>Also,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work</w:t>
      </w:r>
      <w:r>
        <w:rPr>
          <w:spacing w:val="-68"/>
        </w:rPr>
        <w:t xml:space="preserve"> </w:t>
      </w:r>
      <w:r>
        <w:t>has successfully detected multiple people without wearing a mask or with a mask in a</w:t>
      </w:r>
      <w:r>
        <w:rPr>
          <w:spacing w:val="-67"/>
        </w:rPr>
        <w:t xml:space="preserve"> </w:t>
      </w:r>
      <w:r>
        <w:t>single frame of video. This third eye technology focuses on the complicated work of</w:t>
      </w:r>
      <w:r>
        <w:rPr>
          <w:spacing w:val="1"/>
        </w:rPr>
        <w:t xml:space="preserve"> </w:t>
      </w:r>
      <w:r>
        <w:t>detecting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stay</w:t>
      </w:r>
      <w:r>
        <w:rPr>
          <w:spacing w:val="-10"/>
        </w:rPr>
        <w:t xml:space="preserve"> </w:t>
      </w:r>
      <w:r>
        <w:t>safe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troubled</w:t>
      </w:r>
      <w:r>
        <w:rPr>
          <w:spacing w:val="-10"/>
        </w:rPr>
        <w:t xml:space="preserve"> </w:t>
      </w:r>
      <w:r>
        <w:t>times</w:t>
      </w:r>
      <w:r>
        <w:rPr>
          <w:spacing w:val="-6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 follow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government.</w:t>
      </w:r>
    </w:p>
    <w:p>
      <w:pPr>
        <w:pStyle w:val="3"/>
        <w:spacing w:before="1"/>
        <w:jc w:val="both"/>
      </w:pPr>
      <w:bookmarkStart w:id="9" w:name="_TOC_250000"/>
    </w:p>
    <w:p>
      <w:pPr>
        <w:pStyle w:val="3"/>
        <w:spacing w:before="1"/>
        <w:jc w:val="both"/>
      </w:pPr>
      <w:r>
        <w:t>5.2: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bookmarkEnd w:id="9"/>
      <w:r>
        <w:t>Scope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2"/>
        </w:rPr>
      </w:pPr>
    </w:p>
    <w:p>
      <w:pPr>
        <w:pStyle w:val="6"/>
        <w:spacing w:before="71" w:line="357" w:lineRule="auto"/>
        <w:ind w:right="821"/>
        <w:jc w:val="both"/>
      </w:pPr>
      <w:r>
        <w:t>With the growing quantity of COVID cases all around the global, a machine to update</w:t>
      </w:r>
      <w:r>
        <w:rPr>
          <w:spacing w:val="-67"/>
        </w:rPr>
        <w:t xml:space="preserve"> </w:t>
      </w:r>
      <w:r>
        <w:t>human beings to check masks on the faces of humans is significantly wanted. This</w:t>
      </w:r>
      <w:r>
        <w:rPr>
          <w:spacing w:val="1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satisfies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need.</w:t>
      </w:r>
      <w:r>
        <w:rPr>
          <w:spacing w:val="-1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employed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places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railway</w:t>
      </w:r>
      <w:r>
        <w:rPr>
          <w:spacing w:val="-68"/>
        </w:rPr>
        <w:t xml:space="preserve"> </w:t>
      </w:r>
      <w:r>
        <w:t>stations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shops.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top notch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corporations</w:t>
      </w:r>
      <w:r>
        <w:rPr>
          <w:spacing w:val="-2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big establishments where there will be quite a few workers. This gadget may be of a</w:t>
      </w:r>
      <w:r>
        <w:rPr>
          <w:spacing w:val="1"/>
        </w:rPr>
        <w:t xml:space="preserve"> </w:t>
      </w:r>
      <w:r>
        <w:t>high-quality</w:t>
      </w:r>
      <w:r>
        <w:rPr>
          <w:spacing w:val="-6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attain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personnel</w:t>
      </w:r>
      <w:r>
        <w:rPr>
          <w:spacing w:val="-67"/>
        </w:rPr>
        <w:t xml:space="preserve"> </w:t>
      </w:r>
      <w:r>
        <w:t>working in that organisation and will very clean locate the folks who are now not</w:t>
      </w:r>
      <w:r>
        <w:rPr>
          <w:spacing w:val="1"/>
        </w:rPr>
        <w:t xml:space="preserve"> </w:t>
      </w:r>
      <w:r>
        <w:t>sporting the masks and a mail will sent to that respective man or woman to take</w:t>
      </w:r>
      <w:r>
        <w:rPr>
          <w:spacing w:val="1"/>
        </w:rPr>
        <w:t xml:space="preserve"> </w:t>
      </w:r>
      <w:r>
        <w:t>Precautions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sporting masks,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 data already stored in system.</w:t>
      </w:r>
    </w:p>
    <w:p>
      <w:pPr>
        <w:pStyle w:val="6"/>
        <w:spacing w:before="202" w:line="357" w:lineRule="auto"/>
        <w:ind w:left="204" w:right="818" w:hanging="7"/>
        <w:jc w:val="both"/>
      </w:pPr>
    </w:p>
    <w:p>
      <w:pPr>
        <w:pStyle w:val="6"/>
        <w:spacing w:before="202" w:line="357" w:lineRule="auto"/>
        <w:ind w:left="204" w:right="818" w:hanging="7"/>
        <w:jc w:val="both"/>
      </w:pPr>
    </w:p>
    <w:p>
      <w:pPr>
        <w:pStyle w:val="6"/>
        <w:spacing w:before="202" w:line="357" w:lineRule="auto"/>
        <w:ind w:left="204" w:right="818" w:hanging="7"/>
        <w:jc w:val="center"/>
      </w:pPr>
    </w:p>
    <w:p>
      <w:pPr>
        <w:pStyle w:val="6"/>
        <w:spacing w:before="202" w:line="357" w:lineRule="auto"/>
        <w:ind w:left="204" w:right="818" w:hanging="7"/>
        <w:jc w:val="both"/>
        <w:sectPr>
          <w:pgSz w:w="12240" w:h="15840"/>
          <w:pgMar w:top="1320" w:right="440" w:bottom="1500" w:left="1120" w:header="0" w:footer="1233" w:gutter="0"/>
          <w:pgNumType w:fmt="decimal"/>
          <w:cols w:space="720" w:num="1"/>
        </w:sectPr>
      </w:pPr>
    </w:p>
    <w:p>
      <w:pPr>
        <w:pStyle w:val="6"/>
        <w:spacing w:before="7"/>
        <w:rPr>
          <w:sz w:val="34"/>
        </w:rPr>
      </w:pPr>
    </w:p>
    <w:p>
      <w:pPr>
        <w:pStyle w:val="6"/>
        <w:spacing w:before="1" w:line="357" w:lineRule="auto"/>
        <w:ind w:left="216" w:right="816" w:hanging="12"/>
        <w:jc w:val="both"/>
      </w:pPr>
    </w:p>
    <w:p>
      <w:pPr>
        <w:pStyle w:val="6"/>
        <w:spacing w:before="3"/>
        <w:rPr>
          <w:sz w:val="16"/>
        </w:rPr>
      </w:pPr>
    </w:p>
    <w:p>
      <w:pPr>
        <w:pStyle w:val="3"/>
        <w:spacing w:before="88"/>
        <w:ind w:left="100"/>
      </w:pPr>
      <w:r>
        <w:t>REFRENCE:</w:t>
      </w:r>
    </w:p>
    <w:p>
      <w:pPr>
        <w:pStyle w:val="16"/>
        <w:numPr>
          <w:ilvl w:val="0"/>
          <w:numId w:val="8"/>
        </w:numPr>
        <w:tabs>
          <w:tab w:val="left" w:pos="759"/>
        </w:tabs>
        <w:spacing w:before="142" w:after="0" w:line="259" w:lineRule="auto"/>
        <w:ind w:left="216" w:right="816" w:hanging="12"/>
        <w:jc w:val="both"/>
        <w:rPr>
          <w:sz w:val="28"/>
        </w:rPr>
      </w:pPr>
      <w:r>
        <w:rPr>
          <w:sz w:val="28"/>
        </w:rPr>
        <w:t>Dhanaraj, R. K., Lalitha, K., Anitha, S., Khaitan, S., Gupta, P., &amp; Goyal, M. K.</w:t>
      </w:r>
      <w:r>
        <w:rPr>
          <w:spacing w:val="1"/>
          <w:sz w:val="28"/>
        </w:rPr>
        <w:t xml:space="preserve"> </w:t>
      </w:r>
      <w:r>
        <w:rPr>
          <w:sz w:val="28"/>
        </w:rPr>
        <w:t>(2021).</w:t>
      </w:r>
      <w:r>
        <w:rPr>
          <w:spacing w:val="-10"/>
          <w:sz w:val="28"/>
        </w:rPr>
        <w:t xml:space="preserve"> </w:t>
      </w:r>
      <w:r>
        <w:rPr>
          <w:sz w:val="28"/>
        </w:rPr>
        <w:t>Hybrid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dynamic</w:t>
      </w:r>
      <w:r>
        <w:rPr>
          <w:spacing w:val="-11"/>
          <w:sz w:val="28"/>
        </w:rPr>
        <w:t xml:space="preserve"> </w:t>
      </w:r>
      <w:r>
        <w:rPr>
          <w:sz w:val="28"/>
        </w:rPr>
        <w:t>clustering</w:t>
      </w:r>
      <w:r>
        <w:rPr>
          <w:spacing w:val="-10"/>
          <w:sz w:val="28"/>
        </w:rPr>
        <w:t xml:space="preserve"> </w:t>
      </w:r>
      <w:r>
        <w:rPr>
          <w:sz w:val="28"/>
        </w:rPr>
        <w:t>based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aggregation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routing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wireless</w:t>
      </w:r>
      <w:r>
        <w:rPr>
          <w:spacing w:val="-67"/>
          <w:sz w:val="28"/>
        </w:rPr>
        <w:t xml:space="preserve"> </w:t>
      </w:r>
      <w:r>
        <w:rPr>
          <w:sz w:val="28"/>
        </w:rPr>
        <w:t>sensor networks. In Journal of Intelligent &amp;amp; Fuzzy Systems (Vol. 40, Issue 6, pp.</w:t>
      </w:r>
      <w:r>
        <w:rPr>
          <w:spacing w:val="-67"/>
          <w:sz w:val="28"/>
        </w:rPr>
        <w:t xml:space="preserve"> </w:t>
      </w:r>
      <w:r>
        <w:rPr>
          <w:sz w:val="28"/>
        </w:rPr>
        <w:t>10751–10765).</w:t>
      </w:r>
      <w:r>
        <w:rPr>
          <w:spacing w:val="2"/>
          <w:sz w:val="28"/>
        </w:rPr>
        <w:t xml:space="preserve"> </w:t>
      </w:r>
      <w:r>
        <w:rPr>
          <w:sz w:val="28"/>
        </w:rPr>
        <w:t>IOS</w:t>
      </w:r>
      <w:r>
        <w:rPr>
          <w:spacing w:val="1"/>
          <w:sz w:val="28"/>
        </w:rPr>
        <w:t xml:space="preserve"> </w:t>
      </w:r>
      <w:r>
        <w:rPr>
          <w:sz w:val="28"/>
        </w:rPr>
        <w:t>Press.</w:t>
      </w:r>
      <w:r>
        <w:rPr>
          <w:spacing w:val="-2"/>
          <w:sz w:val="28"/>
        </w:rPr>
        <w:t xml:space="preserve"> </w:t>
      </w:r>
      <w:r>
        <w:rPr>
          <w:sz w:val="28"/>
        </w:rPr>
        <w:t>https://doi.org/10.3233/jifs-201756</w:t>
      </w:r>
    </w:p>
    <w:p>
      <w:pPr>
        <w:pStyle w:val="6"/>
        <w:rPr>
          <w:sz w:val="30"/>
        </w:rPr>
      </w:pPr>
    </w:p>
    <w:p>
      <w:pPr>
        <w:pStyle w:val="16"/>
        <w:numPr>
          <w:ilvl w:val="0"/>
          <w:numId w:val="8"/>
        </w:numPr>
        <w:tabs>
          <w:tab w:val="left" w:pos="727"/>
        </w:tabs>
        <w:spacing w:before="264" w:after="0" w:line="259" w:lineRule="auto"/>
        <w:ind w:left="216" w:right="820" w:hanging="12"/>
        <w:jc w:val="both"/>
        <w:rPr>
          <w:sz w:val="28"/>
        </w:rPr>
      </w:pPr>
      <w:r>
        <w:rPr>
          <w:sz w:val="28"/>
        </w:rPr>
        <w:t>Krishnamoorthi, S., Jayapaul, P., Dhanaraj, R.K. et al. Design of pseudo-random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generator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turbulence</w:t>
      </w:r>
      <w:r>
        <w:rPr>
          <w:spacing w:val="1"/>
          <w:sz w:val="28"/>
        </w:rPr>
        <w:t xml:space="preserve"> </w:t>
      </w:r>
      <w:r>
        <w:rPr>
          <w:sz w:val="28"/>
        </w:rPr>
        <w:t>padded</w:t>
      </w:r>
      <w:r>
        <w:rPr>
          <w:spacing w:val="1"/>
          <w:sz w:val="28"/>
        </w:rPr>
        <w:t xml:space="preserve"> </w:t>
      </w:r>
      <w:r>
        <w:rPr>
          <w:sz w:val="28"/>
        </w:rPr>
        <w:t>chaotic</w:t>
      </w:r>
      <w:r>
        <w:rPr>
          <w:spacing w:val="1"/>
          <w:sz w:val="28"/>
        </w:rPr>
        <w:t xml:space="preserve"> </w:t>
      </w:r>
      <w:r>
        <w:rPr>
          <w:sz w:val="28"/>
        </w:rPr>
        <w:t>map.</w:t>
      </w:r>
      <w:r>
        <w:rPr>
          <w:spacing w:val="1"/>
          <w:sz w:val="28"/>
        </w:rPr>
        <w:t xml:space="preserve"> </w:t>
      </w:r>
      <w:r>
        <w:rPr>
          <w:sz w:val="28"/>
        </w:rPr>
        <w:t>Nonlinear</w:t>
      </w:r>
      <w:r>
        <w:rPr>
          <w:spacing w:val="1"/>
          <w:sz w:val="28"/>
        </w:rPr>
        <w:t xml:space="preserve"> </w:t>
      </w:r>
      <w:r>
        <w:rPr>
          <w:sz w:val="28"/>
        </w:rPr>
        <w:t>Dyn</w:t>
      </w:r>
      <w:r>
        <w:rPr>
          <w:spacing w:val="1"/>
          <w:sz w:val="28"/>
        </w:rPr>
        <w:t xml:space="preserve"> </w:t>
      </w:r>
      <w:r>
        <w:rPr>
          <w:sz w:val="28"/>
        </w:rPr>
        <w:t>(2021).</w:t>
      </w:r>
      <w:r>
        <w:rPr>
          <w:spacing w:val="1"/>
          <w:sz w:val="28"/>
        </w:rPr>
        <w:t xml:space="preserve"> </w:t>
      </w:r>
      <w:r>
        <w:rPr>
          <w:sz w:val="28"/>
        </w:rPr>
        <w:t>https://doi.org/10.1007/s11071-021-06346-x</w:t>
      </w:r>
    </w:p>
    <w:p>
      <w:pPr>
        <w:pStyle w:val="6"/>
        <w:rPr>
          <w:sz w:val="30"/>
        </w:rPr>
      </w:pPr>
    </w:p>
    <w:p>
      <w:pPr>
        <w:pStyle w:val="16"/>
        <w:numPr>
          <w:ilvl w:val="0"/>
          <w:numId w:val="8"/>
        </w:numPr>
        <w:tabs>
          <w:tab w:val="left" w:pos="673"/>
        </w:tabs>
        <w:spacing w:before="265" w:after="0" w:line="256" w:lineRule="auto"/>
        <w:ind w:left="216" w:right="816" w:hanging="12"/>
        <w:jc w:val="both"/>
        <w:rPr>
          <w:sz w:val="28"/>
        </w:rPr>
      </w:pPr>
      <w:r>
        <w:rPr>
          <w:sz w:val="28"/>
        </w:rPr>
        <w:t>R.</w:t>
      </w:r>
      <w:r>
        <w:rPr>
          <w:spacing w:val="-11"/>
          <w:sz w:val="28"/>
        </w:rPr>
        <w:t xml:space="preserve"> </w:t>
      </w:r>
      <w:r>
        <w:rPr>
          <w:sz w:val="28"/>
        </w:rPr>
        <w:t>K.</w:t>
      </w:r>
      <w:r>
        <w:rPr>
          <w:spacing w:val="-10"/>
          <w:sz w:val="28"/>
        </w:rPr>
        <w:t xml:space="preserve"> </w:t>
      </w:r>
      <w:r>
        <w:rPr>
          <w:sz w:val="28"/>
        </w:rPr>
        <w:t>Dhanaraj,</w:t>
      </w:r>
      <w:r>
        <w:rPr>
          <w:spacing w:val="-3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r>
        <w:rPr>
          <w:sz w:val="28"/>
        </w:rPr>
        <w:t>Krishnasamy,</w:t>
      </w:r>
      <w:r>
        <w:rPr>
          <w:spacing w:val="-8"/>
          <w:sz w:val="28"/>
        </w:rPr>
        <w:t xml:space="preserve"> </w:t>
      </w:r>
      <w:r>
        <w:rPr>
          <w:sz w:val="28"/>
        </w:rPr>
        <w:t>O.</w:t>
      </w:r>
      <w:r>
        <w:rPr>
          <w:spacing w:val="-6"/>
          <w:sz w:val="28"/>
        </w:rPr>
        <w:t xml:space="preserve"> </w:t>
      </w:r>
      <w:r>
        <w:rPr>
          <w:sz w:val="28"/>
        </w:rPr>
        <w:t>Geman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D.</w:t>
      </w:r>
      <w:r>
        <w:rPr>
          <w:spacing w:val="-6"/>
          <w:sz w:val="28"/>
        </w:rPr>
        <w:t xml:space="preserve"> </w:t>
      </w:r>
      <w:r>
        <w:rPr>
          <w:sz w:val="28"/>
        </w:rPr>
        <w:t>R.</w:t>
      </w:r>
      <w:r>
        <w:rPr>
          <w:spacing w:val="-6"/>
          <w:sz w:val="28"/>
        </w:rPr>
        <w:t xml:space="preserve"> </w:t>
      </w:r>
      <w:r>
        <w:rPr>
          <w:sz w:val="28"/>
        </w:rPr>
        <w:t>Izdrui,</w:t>
      </w:r>
      <w:r>
        <w:rPr>
          <w:spacing w:val="-7"/>
          <w:sz w:val="28"/>
        </w:rPr>
        <w:t xml:space="preserve"> </w:t>
      </w:r>
      <w:r>
        <w:rPr>
          <w:sz w:val="28"/>
        </w:rPr>
        <w:t>"Black</w:t>
      </w:r>
      <w:r>
        <w:rPr>
          <w:spacing w:val="-6"/>
          <w:sz w:val="28"/>
        </w:rPr>
        <w:t xml:space="preserve"> </w:t>
      </w:r>
      <w:r>
        <w:rPr>
          <w:sz w:val="28"/>
        </w:rPr>
        <w:t>hole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sink</w:t>
      </w:r>
      <w:r>
        <w:rPr>
          <w:spacing w:val="-68"/>
          <w:sz w:val="28"/>
        </w:rPr>
        <w:t xml:space="preserve"> </w:t>
      </w:r>
      <w:r>
        <w:rPr>
          <w:sz w:val="28"/>
        </w:rPr>
        <w:t>hole</w:t>
      </w:r>
      <w:r>
        <w:rPr>
          <w:spacing w:val="1"/>
          <w:sz w:val="28"/>
        </w:rPr>
        <w:t xml:space="preserve"> </w:t>
      </w:r>
      <w:r>
        <w:rPr>
          <w:sz w:val="28"/>
        </w:rPr>
        <w:t>attack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wireless</w:t>
      </w:r>
      <w:r>
        <w:rPr>
          <w:spacing w:val="1"/>
          <w:sz w:val="28"/>
        </w:rPr>
        <w:t xml:space="preserve"> </w:t>
      </w:r>
      <w:r>
        <w:rPr>
          <w:sz w:val="28"/>
        </w:rPr>
        <w:t>body</w:t>
      </w:r>
      <w:r>
        <w:rPr>
          <w:spacing w:val="1"/>
          <w:sz w:val="28"/>
        </w:rPr>
        <w:t xml:space="preserve"> </w:t>
      </w:r>
      <w:r>
        <w:rPr>
          <w:sz w:val="28"/>
        </w:rPr>
        <w:t>area</w:t>
      </w:r>
      <w:r>
        <w:rPr>
          <w:spacing w:val="1"/>
          <w:sz w:val="28"/>
        </w:rPr>
        <w:t xml:space="preserve"> </w:t>
      </w:r>
      <w:r>
        <w:rPr>
          <w:sz w:val="28"/>
        </w:rPr>
        <w:t>networks,"</w:t>
      </w:r>
      <w:r>
        <w:rPr>
          <w:spacing w:val="1"/>
          <w:sz w:val="28"/>
        </w:rPr>
        <w:t xml:space="preserve"> </w:t>
      </w:r>
      <w:r>
        <w:rPr>
          <w:sz w:val="28"/>
        </w:rPr>
        <w:t>Computers,</w:t>
      </w:r>
      <w:r>
        <w:rPr>
          <w:spacing w:val="1"/>
          <w:sz w:val="28"/>
        </w:rPr>
        <w:t xml:space="preserve"> </w:t>
      </w:r>
      <w:r>
        <w:rPr>
          <w:sz w:val="28"/>
        </w:rPr>
        <w:t>Materials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Continua,</w:t>
      </w:r>
      <w:r>
        <w:rPr>
          <w:spacing w:val="1"/>
          <w:sz w:val="28"/>
        </w:rPr>
        <w:t xml:space="preserve"> </w:t>
      </w:r>
      <w:r>
        <w:rPr>
          <w:sz w:val="28"/>
        </w:rPr>
        <w:t>vol.</w:t>
      </w:r>
      <w:r>
        <w:rPr>
          <w:spacing w:val="2"/>
          <w:sz w:val="28"/>
        </w:rPr>
        <w:t xml:space="preserve"> </w:t>
      </w:r>
      <w:r>
        <w:rPr>
          <w:sz w:val="28"/>
        </w:rPr>
        <w:t>68,</w:t>
      </w:r>
      <w:r>
        <w:rPr>
          <w:spacing w:val="-2"/>
          <w:sz w:val="28"/>
        </w:rPr>
        <w:t xml:space="preserve"> </w:t>
      </w:r>
      <w:r>
        <w:rPr>
          <w:sz w:val="28"/>
        </w:rPr>
        <w:t>no.2,</w:t>
      </w:r>
      <w:r>
        <w:rPr>
          <w:spacing w:val="2"/>
          <w:sz w:val="28"/>
        </w:rPr>
        <w:t xml:space="preserve"> </w:t>
      </w:r>
      <w:r>
        <w:rPr>
          <w:sz w:val="28"/>
        </w:rPr>
        <w:t>pp.</w:t>
      </w:r>
      <w:r>
        <w:rPr>
          <w:spacing w:val="2"/>
          <w:sz w:val="28"/>
        </w:rPr>
        <w:t xml:space="preserve"> </w:t>
      </w:r>
      <w:r>
        <w:rPr>
          <w:sz w:val="28"/>
        </w:rPr>
        <w:t>1949–1965,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-2"/>
          <w:sz w:val="28"/>
        </w:rPr>
        <w:t xml:space="preserve"> </w:t>
      </w:r>
      <w:r>
        <w:rPr>
          <w:sz w:val="28"/>
        </w:rPr>
        <w:t>doi:10.32604/cmc.2021.015363</w:t>
      </w: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23"/>
        </w:rPr>
      </w:pPr>
    </w:p>
    <w:p>
      <w:pPr>
        <w:pStyle w:val="16"/>
        <w:numPr>
          <w:ilvl w:val="0"/>
          <w:numId w:val="8"/>
        </w:numPr>
        <w:tabs>
          <w:tab w:val="left" w:pos="696"/>
        </w:tabs>
        <w:spacing w:before="0" w:after="0" w:line="259" w:lineRule="auto"/>
        <w:ind w:left="216" w:right="817" w:hanging="12"/>
        <w:jc w:val="both"/>
        <w:rPr>
          <w:sz w:val="28"/>
        </w:rPr>
      </w:pPr>
      <w:r>
        <w:rPr>
          <w:sz w:val="28"/>
        </w:rPr>
        <w:t>Ramakrishnan,</w:t>
      </w:r>
      <w:r>
        <w:rPr>
          <w:spacing w:val="1"/>
          <w:sz w:val="28"/>
        </w:rPr>
        <w:t xml:space="preserve"> </w:t>
      </w:r>
      <w:r>
        <w:rPr>
          <w:sz w:val="28"/>
        </w:rPr>
        <w:t>V.,</w:t>
      </w:r>
      <w:r>
        <w:rPr>
          <w:spacing w:val="-3"/>
          <w:sz w:val="28"/>
        </w:rPr>
        <w:t xml:space="preserve"> </w:t>
      </w:r>
      <w:r>
        <w:rPr>
          <w:sz w:val="28"/>
        </w:rPr>
        <w:t>Chenniappan, P.,</w:t>
      </w:r>
      <w:r>
        <w:rPr>
          <w:spacing w:val="-2"/>
          <w:sz w:val="28"/>
        </w:rPr>
        <w:t xml:space="preserve"> </w:t>
      </w:r>
      <w:r>
        <w:rPr>
          <w:sz w:val="28"/>
        </w:rPr>
        <w:t>Dhanaraj,</w:t>
      </w:r>
      <w:r>
        <w:rPr>
          <w:spacing w:val="-3"/>
          <w:sz w:val="28"/>
        </w:rPr>
        <w:t xml:space="preserve"> </w:t>
      </w:r>
      <w:r>
        <w:rPr>
          <w:sz w:val="28"/>
        </w:rPr>
        <w:t>R.</w:t>
      </w:r>
      <w:r>
        <w:rPr>
          <w:spacing w:val="-3"/>
          <w:sz w:val="28"/>
        </w:rPr>
        <w:t xml:space="preserve"> </w:t>
      </w:r>
      <w:r>
        <w:rPr>
          <w:sz w:val="28"/>
        </w:rPr>
        <w:t>K.,</w:t>
      </w:r>
      <w:r>
        <w:rPr>
          <w:spacing w:val="-2"/>
          <w:sz w:val="28"/>
        </w:rPr>
        <w:t xml:space="preserve"> </w:t>
      </w:r>
      <w:r>
        <w:rPr>
          <w:sz w:val="28"/>
        </w:rPr>
        <w:t>Hsu,</w:t>
      </w:r>
      <w:r>
        <w:rPr>
          <w:spacing w:val="-3"/>
          <w:sz w:val="28"/>
        </w:rPr>
        <w:t xml:space="preserve"> </w:t>
      </w:r>
      <w:r>
        <w:rPr>
          <w:sz w:val="28"/>
        </w:rPr>
        <w:t>C.-H.,</w:t>
      </w:r>
      <w:r>
        <w:rPr>
          <w:spacing w:val="-5"/>
          <w:sz w:val="28"/>
        </w:rPr>
        <w:t xml:space="preserve"> </w:t>
      </w:r>
      <w:r>
        <w:rPr>
          <w:sz w:val="28"/>
        </w:rPr>
        <w:t>Xiao,</w:t>
      </w:r>
      <w:r>
        <w:rPr>
          <w:spacing w:val="1"/>
          <w:sz w:val="28"/>
        </w:rPr>
        <w:t xml:space="preserve"> </w:t>
      </w:r>
      <w:r>
        <w:rPr>
          <w:sz w:val="28"/>
        </w:rPr>
        <w:t>Y.,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Al-</w:t>
      </w:r>
      <w:r>
        <w:rPr>
          <w:spacing w:val="-68"/>
          <w:sz w:val="28"/>
        </w:rPr>
        <w:t xml:space="preserve"> </w:t>
      </w:r>
      <w:r>
        <w:rPr>
          <w:sz w:val="28"/>
        </w:rPr>
        <w:t>Turjman, F. (2021). Bootstrap aggregative mean shift clustering for big data anti-</w:t>
      </w:r>
      <w:r>
        <w:rPr>
          <w:spacing w:val="1"/>
          <w:sz w:val="28"/>
        </w:rPr>
        <w:t xml:space="preserve"> </w:t>
      </w:r>
      <w:r>
        <w:rPr>
          <w:sz w:val="28"/>
        </w:rPr>
        <w:t>pattern detection analytics in 5G/6G communication networks. In Computers &amp;amp;</w:t>
      </w:r>
      <w:r>
        <w:rPr>
          <w:spacing w:val="1"/>
          <w:sz w:val="28"/>
        </w:rPr>
        <w:t xml:space="preserve"> </w:t>
      </w:r>
      <w:r>
        <w:rPr>
          <w:sz w:val="28"/>
        </w:rPr>
        <w:t>Electrical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(Vol.</w:t>
      </w:r>
      <w:r>
        <w:rPr>
          <w:spacing w:val="1"/>
          <w:sz w:val="28"/>
        </w:rPr>
        <w:t xml:space="preserve"> </w:t>
      </w:r>
      <w:r>
        <w:rPr>
          <w:sz w:val="28"/>
        </w:rPr>
        <w:t>95,</w:t>
      </w:r>
      <w:r>
        <w:rPr>
          <w:spacing w:val="1"/>
          <w:sz w:val="28"/>
        </w:rPr>
        <w:t xml:space="preserve"> </w:t>
      </w:r>
      <w:r>
        <w:rPr>
          <w:sz w:val="28"/>
        </w:rPr>
        <w:t>p.</w:t>
      </w:r>
      <w:r>
        <w:rPr>
          <w:spacing w:val="1"/>
          <w:sz w:val="28"/>
        </w:rPr>
        <w:t xml:space="preserve"> </w:t>
      </w:r>
      <w:r>
        <w:rPr>
          <w:sz w:val="28"/>
        </w:rPr>
        <w:t>107380).</w:t>
      </w:r>
      <w:r>
        <w:rPr>
          <w:spacing w:val="1"/>
          <w:sz w:val="28"/>
        </w:rPr>
        <w:t xml:space="preserve"> </w:t>
      </w:r>
      <w:r>
        <w:rPr>
          <w:sz w:val="28"/>
        </w:rPr>
        <w:t>Elsevier</w:t>
      </w:r>
      <w:r>
        <w:rPr>
          <w:spacing w:val="1"/>
          <w:sz w:val="28"/>
        </w:rPr>
        <w:t xml:space="preserve"> </w:t>
      </w:r>
      <w:r>
        <w:rPr>
          <w:sz w:val="28"/>
        </w:rPr>
        <w:t>BV.</w:t>
      </w:r>
      <w:r>
        <w:rPr>
          <w:spacing w:val="1"/>
          <w:sz w:val="28"/>
        </w:rPr>
        <w:t xml:space="preserve"> </w:t>
      </w:r>
      <w:r>
        <w:rPr>
          <w:sz w:val="28"/>
        </w:rPr>
        <w:t>https://doi.org/10.1016/j.compeleceng.2021.107380</w:t>
      </w:r>
    </w:p>
    <w:p>
      <w:pPr>
        <w:pStyle w:val="6"/>
        <w:rPr>
          <w:sz w:val="30"/>
        </w:rPr>
      </w:pPr>
    </w:p>
    <w:p>
      <w:pPr>
        <w:pStyle w:val="16"/>
        <w:numPr>
          <w:ilvl w:val="0"/>
          <w:numId w:val="8"/>
        </w:numPr>
        <w:tabs>
          <w:tab w:val="left" w:pos="736"/>
        </w:tabs>
        <w:spacing w:before="265" w:after="0" w:line="240" w:lineRule="auto"/>
        <w:ind w:left="735" w:right="0" w:hanging="532"/>
        <w:jc w:val="both"/>
        <w:rPr>
          <w:sz w:val="28"/>
        </w:rPr>
      </w:pPr>
      <w:r>
        <w:rPr>
          <w:sz w:val="28"/>
        </w:rPr>
        <w:t>KRISHNASAMY,</w:t>
      </w:r>
      <w:r>
        <w:rPr>
          <w:spacing w:val="6"/>
          <w:sz w:val="28"/>
        </w:rPr>
        <w:t xml:space="preserve"> </w:t>
      </w:r>
      <w:r>
        <w:rPr>
          <w:sz w:val="28"/>
        </w:rPr>
        <w:t>L.,</w:t>
      </w:r>
      <w:r>
        <w:rPr>
          <w:spacing w:val="3"/>
          <w:sz w:val="28"/>
        </w:rPr>
        <w:t xml:space="preserve"> </w:t>
      </w:r>
      <w:r>
        <w:rPr>
          <w:sz w:val="28"/>
        </w:rPr>
        <w:t>RAMASAMY,</w:t>
      </w:r>
      <w:r>
        <w:rPr>
          <w:spacing w:val="7"/>
          <w:sz w:val="28"/>
        </w:rPr>
        <w:t xml:space="preserve"> </w:t>
      </w:r>
      <w:r>
        <w:rPr>
          <w:sz w:val="28"/>
        </w:rPr>
        <w:t>T.,</w:t>
      </w:r>
      <w:r>
        <w:rPr>
          <w:spacing w:val="3"/>
          <w:sz w:val="28"/>
        </w:rPr>
        <w:t xml:space="preserve"> </w:t>
      </w:r>
      <w:r>
        <w:rPr>
          <w:sz w:val="28"/>
        </w:rPr>
        <w:t>DHANARAJ,</w:t>
      </w:r>
      <w:r>
        <w:rPr>
          <w:spacing w:val="7"/>
          <w:sz w:val="28"/>
        </w:rPr>
        <w:t xml:space="preserve"> </w:t>
      </w:r>
      <w:r>
        <w:rPr>
          <w:sz w:val="28"/>
        </w:rPr>
        <w:t>R.,</w:t>
      </w:r>
      <w:r>
        <w:rPr>
          <w:spacing w:val="7"/>
          <w:sz w:val="28"/>
        </w:rPr>
        <w:t xml:space="preserve"> </w:t>
      </w:r>
      <w:r>
        <w:rPr>
          <w:sz w:val="28"/>
        </w:rPr>
        <w:t>&amp;</w:t>
      </w:r>
      <w:r>
        <w:rPr>
          <w:spacing w:val="7"/>
          <w:sz w:val="28"/>
        </w:rPr>
        <w:t xml:space="preserve"> </w:t>
      </w:r>
      <w:r>
        <w:rPr>
          <w:sz w:val="28"/>
        </w:rPr>
        <w:t>CHINNASAMY,</w:t>
      </w:r>
    </w:p>
    <w:p>
      <w:pPr>
        <w:pStyle w:val="6"/>
        <w:spacing w:before="26" w:line="259" w:lineRule="auto"/>
        <w:ind w:left="216" w:right="821"/>
        <w:jc w:val="both"/>
      </w:pPr>
      <w:r>
        <w:t>P. (2021). A geodesic deployment and radial shaped clustering (RSC) algorithm with</w:t>
      </w:r>
      <w:r>
        <w:rPr>
          <w:spacing w:val="1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networks.</w:t>
      </w:r>
      <w:r>
        <w:rPr>
          <w:spacing w:val="-9"/>
        </w:rPr>
        <w:t xml:space="preserve"> </w:t>
      </w:r>
      <w:r>
        <w:t>Turkish</w:t>
      </w:r>
      <w:r>
        <w:rPr>
          <w:spacing w:val="-5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&amp;</w:t>
      </w:r>
      <w:r>
        <w:rPr>
          <w:spacing w:val="-6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Sciences,</w:t>
      </w:r>
      <w:r>
        <w:rPr>
          <w:spacing w:val="3"/>
        </w:rPr>
        <w:t xml:space="preserve"> </w:t>
      </w:r>
      <w:r>
        <w:t>29(3).</w:t>
      </w:r>
      <w:r>
        <w:rPr>
          <w:spacing w:val="6"/>
        </w:rPr>
        <w:t xml:space="preserve"> </w:t>
      </w:r>
      <w:r>
        <w:t>DOI:</w:t>
      </w:r>
      <w:r>
        <w:rPr>
          <w:spacing w:val="-2"/>
        </w:rPr>
        <w:t xml:space="preserve"> </w:t>
      </w:r>
      <w:r>
        <w:t>10.3906/elk-2006-124</w:t>
      </w:r>
    </w:p>
    <w:p>
      <w:pPr>
        <w:pStyle w:val="6"/>
        <w:rPr>
          <w:sz w:val="30"/>
        </w:rPr>
      </w:pPr>
    </w:p>
    <w:p>
      <w:pPr>
        <w:pStyle w:val="16"/>
        <w:numPr>
          <w:ilvl w:val="0"/>
          <w:numId w:val="8"/>
        </w:numPr>
        <w:tabs>
          <w:tab w:val="left" w:pos="823"/>
        </w:tabs>
        <w:spacing w:before="265" w:after="0" w:line="259" w:lineRule="auto"/>
        <w:ind w:left="216" w:right="821" w:hanging="12"/>
        <w:jc w:val="both"/>
        <w:rPr>
          <w:sz w:val="28"/>
        </w:rPr>
      </w:pPr>
      <w:r>
        <w:rPr>
          <w:sz w:val="28"/>
        </w:rPr>
        <w:t>Sathyamoorthy, M., Kuppusamy, S., Dhanaraj, R.K. et al. Improved K-Means</w:t>
      </w:r>
      <w:r>
        <w:rPr>
          <w:spacing w:val="1"/>
          <w:sz w:val="28"/>
        </w:rPr>
        <w:t xml:space="preserve"> </w:t>
      </w:r>
      <w:r>
        <w:rPr>
          <w:sz w:val="28"/>
        </w:rPr>
        <w:t>Based Q Learning Algorithm for Optimal Clustering and Node Balancing in WSN.</w:t>
      </w:r>
      <w:r>
        <w:rPr>
          <w:spacing w:val="1"/>
          <w:sz w:val="28"/>
        </w:rPr>
        <w:t xml:space="preserve"> </w:t>
      </w:r>
      <w:r>
        <w:rPr>
          <w:sz w:val="28"/>
        </w:rPr>
        <w:t>Wireless Pers Commun 122, 2745–2766 (2022). https://doi.org/10.1007/s11277-021-</w:t>
      </w:r>
      <w:r>
        <w:rPr>
          <w:spacing w:val="1"/>
          <w:sz w:val="28"/>
        </w:rPr>
        <w:t xml:space="preserve"> </w:t>
      </w:r>
      <w:r>
        <w:rPr>
          <w:sz w:val="28"/>
        </w:rPr>
        <w:t>09028-4</w:t>
      </w:r>
    </w:p>
    <w:sectPr>
      <w:pgSz w:w="12240" w:h="15840"/>
      <w:pgMar w:top="1500" w:right="440" w:bottom="1500" w:left="1120" w:header="0" w:footer="1233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46050" cy="1803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.2pt;width:11.5pt;mso-position-horizontal:center;mso-position-horizontal-relative:margin;z-index:251661312;mso-width-relative:page;mso-height-relative:page;" filled="f" stroked="f" coordsize="21600,21600" o:gfxdata="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EC0YtMAAAADAQAADwAA&#10;AAAAAAABACAAAAAiAAAAZHJzL2Rvd25yZXYueG1sUEsBAhQAFAAAAAgAh07iQOeurJSpAQAAcAMA&#10;AA4AAAAAAAAAAQAgAAAAI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pict>
        <v:shape id="_x0000_s2050" o:spid="_x0000_s2050" o:spt="202" type="#_x0000_t202" style="position:absolute;left:0pt;margin-top:0pt;height:14.2pt;width:17.2pt;mso-position-horizontal:center;mso-position-horizontal-relative:margin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528" w:hanging="324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224" w:hanging="292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1" w:hanging="2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2" w:hanging="2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3" w:hanging="2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4" w:hanging="2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5" w:hanging="2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6" w:hanging="2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7" w:hanging="292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[%1]"/>
      <w:lvlJc w:val="left"/>
      <w:pPr>
        <w:ind w:left="216" w:hanging="61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6" w:hanging="6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6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8" w:hanging="6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6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6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6" w:hanging="6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6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616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5"/>
      <w:numFmt w:val="decimal"/>
      <w:lvlText w:val="%1"/>
      <w:lvlJc w:val="left"/>
      <w:pPr>
        <w:ind w:left="1681" w:hanging="35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681" w:hanging="353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54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1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28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16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03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0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77" w:hanging="353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837" w:hanging="35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837" w:hanging="353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82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53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4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6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7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8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9" w:hanging="353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lowerLetter"/>
      <w:lvlText w:val="%1)"/>
      <w:lvlJc w:val="left"/>
      <w:pPr>
        <w:ind w:left="944" w:hanging="29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4" w:hanging="2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8" w:hanging="2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2" w:hanging="2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2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2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4" w:hanging="2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58" w:hanging="2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2" w:hanging="29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32" w:hanging="28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4" w:hanging="2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8" w:hanging="2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62" w:hanging="2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2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2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4" w:hanging="2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58" w:hanging="2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2" w:hanging="28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632" w:hanging="42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940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4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8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1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3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5" w:hanging="284"/>
      </w:pPr>
      <w:rPr>
        <w:rFonts w:hint="default"/>
        <w:lang w:val="en-US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216" w:hanging="55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6" w:hanging="5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5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8" w:hanging="5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5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5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6" w:hanging="5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5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55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AB03DC"/>
    <w:rsid w:val="77AE564B"/>
    <w:rsid w:val="7BC70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908" w:right="274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0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next w:val="1"/>
    <w:qFormat/>
    <w:uiPriority w:val="1"/>
    <w:pPr>
      <w:spacing w:before="187"/>
      <w:ind w:left="48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26"/>
      <w:ind w:left="5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90"/>
      <w:ind w:left="568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type="paragraph" w:styleId="12">
    <w:name w:val="toc 4"/>
    <w:basedOn w:val="1"/>
    <w:next w:val="1"/>
    <w:qFormat/>
    <w:uiPriority w:val="1"/>
    <w:pPr>
      <w:spacing w:before="26"/>
      <w:ind w:left="118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3">
    <w:name w:val="toc 5"/>
    <w:basedOn w:val="1"/>
    <w:next w:val="1"/>
    <w:qFormat/>
    <w:uiPriority w:val="1"/>
    <w:pPr>
      <w:spacing w:before="186"/>
      <w:ind w:left="1681" w:hanging="35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14">
    <w:name w:val="toc 6"/>
    <w:basedOn w:val="1"/>
    <w:next w:val="1"/>
    <w:qFormat/>
    <w:uiPriority w:val="1"/>
    <w:pPr>
      <w:spacing w:before="26"/>
      <w:ind w:left="1821" w:hanging="35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1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216" w:hanging="1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7">
    <w:name w:val="Table Paragraph"/>
    <w:basedOn w:val="1"/>
    <w:qFormat/>
    <w:uiPriority w:val="1"/>
    <w:pPr>
      <w:spacing w:before="1"/>
      <w:ind w:left="315" w:right="114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2023-04-23T04:18:00Z</dcterms:created>
  <dc:creator>Rishu Raj</dc:creator>
  <cp:lastModifiedBy>Shubhneet</cp:lastModifiedBy>
  <dcterms:modified xsi:type="dcterms:W3CDTF">2023-04-24T15:33:49Z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2023-04-23T00:00:00Z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041C5600A2E740ABA16950D26B2A5D5C</vt:lpwstr>
  </property>
</Properties>
</file>